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4BD24" w14:textId="77777777" w:rsidR="00D00CC1" w:rsidRDefault="00D00CC1" w:rsidP="00D00CC1">
      <w:pPr>
        <w:pStyle w:val="Heading1"/>
        <w:rPr>
          <w:sz w:val="36"/>
          <w:szCs w:val="36"/>
        </w:rPr>
      </w:pPr>
      <w:r w:rsidRPr="00D00CC1">
        <w:rPr>
          <w:sz w:val="36"/>
          <w:szCs w:val="36"/>
        </w:rPr>
        <w:t>ENCHANTED WINGS: MARVELS OF BUTTERFLY SPECIES</w:t>
      </w:r>
    </w:p>
    <w:p w14:paraId="5D46B935" w14:textId="11963EFD" w:rsidR="00D00CC1" w:rsidRPr="00D00CC1" w:rsidRDefault="00D00CC1" w:rsidP="00D00CC1">
      <w:pPr>
        <w:rPr>
          <w:sz w:val="24"/>
          <w:szCs w:val="24"/>
        </w:rPr>
      </w:pPr>
      <w:r w:rsidRPr="00D00CC1">
        <w:rPr>
          <w:sz w:val="24"/>
          <w:szCs w:val="24"/>
        </w:rPr>
        <w:t>Final Internship Report</w:t>
      </w:r>
    </w:p>
    <w:p w14:paraId="75FECE8E" w14:textId="690C3F6C" w:rsidR="00380CC4" w:rsidRDefault="00000000">
      <w:r>
        <w:br/>
      </w:r>
      <w:r w:rsidRPr="00D00CC1">
        <w:rPr>
          <w:b/>
          <w:bCs/>
        </w:rPr>
        <w:t>Submitted by:</w:t>
      </w:r>
      <w:r w:rsidR="00D00CC1">
        <w:t xml:space="preserve"> </w:t>
      </w:r>
      <w:r>
        <w:br/>
        <w:t xml:space="preserve">Team </w:t>
      </w:r>
      <w:proofErr w:type="gramStart"/>
      <w:r>
        <w:t>Leader</w:t>
      </w:r>
      <w:r w:rsidR="00D00CC1">
        <w:t xml:space="preserve"> :</w:t>
      </w:r>
      <w:proofErr w:type="gramEnd"/>
      <w:r w:rsidR="00D00CC1">
        <w:t xml:space="preserve"> Kareti Sireesha </w:t>
      </w:r>
      <w:r>
        <w:br/>
        <w:t xml:space="preserve">Team Members: </w:t>
      </w:r>
      <w:proofErr w:type="spellStart"/>
      <w:r w:rsidR="00D00CC1">
        <w:t>Kaaturi</w:t>
      </w:r>
      <w:proofErr w:type="spellEnd"/>
      <w:r w:rsidR="00D00CC1">
        <w:t xml:space="preserve"> Suma</w:t>
      </w:r>
      <w:r>
        <w:br/>
        <w:t xml:space="preserve">Team ID: </w:t>
      </w:r>
      <w:r w:rsidR="00D00CC1" w:rsidRPr="00D00CC1">
        <w:t>LTVIP2025TMID40392</w:t>
      </w:r>
      <w:r>
        <w:br/>
        <w:t xml:space="preserve">Institution: </w:t>
      </w:r>
      <w:r w:rsidR="00D00CC1">
        <w:t>Sri Sarathi institute of Engineering &amp; technology</w:t>
      </w:r>
      <w:r>
        <w:br/>
        <w:t>Date: September 2025</w:t>
      </w:r>
    </w:p>
    <w:p w14:paraId="4B47237C" w14:textId="77777777" w:rsidR="00380CC4" w:rsidRDefault="00000000">
      <w:r>
        <w:br/>
      </w:r>
    </w:p>
    <w:p w14:paraId="57762557" w14:textId="269D55BE" w:rsidR="0040682D" w:rsidRDefault="00000000" w:rsidP="0040682D">
      <w:pPr>
        <w:pStyle w:val="Heading1"/>
      </w:pPr>
      <w:r>
        <w:t>ENCHANTED WINGS: MARVELS OF BUTTERFLY SPECIES</w:t>
      </w:r>
    </w:p>
    <w:p w14:paraId="729DDF5D" w14:textId="69E50FC9" w:rsidR="0040682D" w:rsidRDefault="0040682D" w:rsidP="0040682D">
      <w:pPr>
        <w:pStyle w:val="Heading2"/>
      </w:pPr>
      <w:r>
        <w:t>1</w:t>
      </w:r>
      <w:r>
        <w:t xml:space="preserve">. </w:t>
      </w:r>
      <w:r>
        <w:t xml:space="preserve">Abstract </w:t>
      </w:r>
    </w:p>
    <w:p w14:paraId="49A01F43" w14:textId="77777777" w:rsidR="0040682D" w:rsidRPr="0040682D" w:rsidRDefault="0040682D" w:rsidP="0040682D">
      <w:pPr>
        <w:rPr>
          <w:lang w:val="en"/>
        </w:rPr>
      </w:pPr>
      <w:r w:rsidRPr="0040682D">
        <w:rPr>
          <w:lang w:val="en"/>
        </w:rPr>
        <w:t>Butterflies are one of nature’s most captivating and ecologically important insects. This project, Marvels of Butterfly Species, explores the rich diversity, unique life cycles, and fascinating adaptations of butterflies found across the world. From vibrant wing patterns to complex behaviors like mimicry and migration, butterflies showcase the marvels of natural evolution.</w:t>
      </w:r>
    </w:p>
    <w:p w14:paraId="60F00287" w14:textId="36398DD6" w:rsidR="0040682D" w:rsidRPr="0040682D" w:rsidRDefault="0040682D" w:rsidP="0040682D">
      <w:pPr>
        <w:rPr>
          <w:lang w:val="en"/>
        </w:rPr>
      </w:pPr>
      <w:r w:rsidRPr="0040682D">
        <w:rPr>
          <w:lang w:val="en"/>
        </w:rPr>
        <w:t>The study highlights the role of butterflies as pollinators and bioindicators, emphasizing their importance in maintaining ecological balance. It also addresses the threats they face due to habitat loss, pollution, and climate change. Through research, visual documentation, and observation, this project aims to raise awareness about butterfly conservation and the need to protect biodiversity for future generations.</w:t>
      </w:r>
    </w:p>
    <w:p w14:paraId="1F54C486" w14:textId="77777777" w:rsidR="0040682D" w:rsidRDefault="0040682D">
      <w:pPr>
        <w:pStyle w:val="Heading2"/>
      </w:pPr>
    </w:p>
    <w:p w14:paraId="5A496209" w14:textId="098A726F" w:rsidR="00380CC4" w:rsidRDefault="0040682D">
      <w:pPr>
        <w:pStyle w:val="Heading2"/>
      </w:pPr>
      <w:r>
        <w:t>2</w:t>
      </w:r>
      <w:r w:rsidR="00000000">
        <w:t>. Introduction</w:t>
      </w:r>
      <w:r>
        <w:t xml:space="preserve"> </w:t>
      </w:r>
    </w:p>
    <w:p w14:paraId="602EACA9" w14:textId="77777777" w:rsidR="0040682D" w:rsidRPr="0040682D" w:rsidRDefault="0040682D" w:rsidP="0040682D">
      <w:pPr>
        <w:rPr>
          <w:lang w:val="en"/>
        </w:rPr>
      </w:pPr>
      <w:r w:rsidRPr="0040682D">
        <w:rPr>
          <w:lang w:val="en"/>
        </w:rPr>
        <w:t>Butterflies are among the most admired insects in the natural world, known for their vibrant colors, graceful flight, and fascinating transformations. Found on every continent except Antarctica, butterflies play crucial roles in ecosystems as pollinators and as indicators of environmental health. Their presence and population trends often reflect the state of biodiversity in an area.</w:t>
      </w:r>
    </w:p>
    <w:p w14:paraId="79A2ACAD" w14:textId="77777777" w:rsidR="0040682D" w:rsidRPr="0040682D" w:rsidRDefault="0040682D" w:rsidP="0040682D">
      <w:pPr>
        <w:rPr>
          <w:lang w:val="en"/>
        </w:rPr>
      </w:pPr>
      <w:r w:rsidRPr="0040682D">
        <w:rPr>
          <w:lang w:val="en"/>
        </w:rPr>
        <w:t xml:space="preserve">This project, Marvels of Butterfly Species, aims to explore the incredible variety of butterfly species, their life cycles, habitats, and survival strategies. From the tiny Blue Pygmy to the majestic Queen Alexandra’s Birdwing, each species exhibits unique adaptations that help it </w:t>
      </w:r>
      <w:r w:rsidRPr="0040682D">
        <w:rPr>
          <w:lang w:val="en"/>
        </w:rPr>
        <w:lastRenderedPageBreak/>
        <w:t>thrive in its environment. The study also investigates how butterflies use mimicry, camouflage, and migration to protect themselves and reproduce.</w:t>
      </w:r>
    </w:p>
    <w:p w14:paraId="42FB2649" w14:textId="0A91C790" w:rsidR="0040682D" w:rsidRPr="0040682D" w:rsidRDefault="0040682D" w:rsidP="0040682D">
      <w:pPr>
        <w:rPr>
          <w:lang w:val="en"/>
        </w:rPr>
      </w:pPr>
      <w:r w:rsidRPr="0040682D">
        <w:rPr>
          <w:lang w:val="en"/>
        </w:rPr>
        <w:t xml:space="preserve">By understanding these remarkable creatures and the challenges they face—such as habitat destruction, pollution, and climate </w:t>
      </w:r>
      <w:proofErr w:type="gramStart"/>
      <w:r w:rsidRPr="0040682D">
        <w:rPr>
          <w:lang w:val="en"/>
        </w:rPr>
        <w:t>change—</w:t>
      </w:r>
      <w:proofErr w:type="gramEnd"/>
      <w:r w:rsidRPr="0040682D">
        <w:rPr>
          <w:lang w:val="en"/>
        </w:rPr>
        <w:t>this project seeks to promote awareness and encourage conservation efforts. Butterflies are more than just beautiful insects; they are vital parts of our planet’s ecological balance.</w:t>
      </w:r>
    </w:p>
    <w:p w14:paraId="5CD24413" w14:textId="77777777" w:rsidR="0040682D" w:rsidRDefault="0040682D">
      <w:pPr>
        <w:pStyle w:val="Heading2"/>
      </w:pPr>
    </w:p>
    <w:p w14:paraId="3BAC3DDD" w14:textId="17CADECE" w:rsidR="00380CC4" w:rsidRDefault="0040682D">
      <w:pPr>
        <w:pStyle w:val="Heading2"/>
      </w:pPr>
      <w:r>
        <w:t>3</w:t>
      </w:r>
      <w:r w:rsidR="00000000">
        <w:t xml:space="preserve">. </w:t>
      </w:r>
      <w:r>
        <w:t xml:space="preserve">Motivation </w:t>
      </w:r>
    </w:p>
    <w:p w14:paraId="4A2064E0" w14:textId="6AB6CDA2" w:rsidR="0040682D" w:rsidRPr="0040682D" w:rsidRDefault="0040682D" w:rsidP="0040682D">
      <w:r w:rsidRPr="0040682D">
        <w:t>The inspiration behind this project stems from a deep fascination with the beauty, diversity, and ecological importance of butterflies. While often appreciated for their colorful wings and graceful flight, butterflies represent much more than visual appeal—they are key players in pollination, part of the food web, and sensitive indicators of environmental change.</w:t>
      </w:r>
    </w:p>
    <w:p w14:paraId="57CAC821" w14:textId="77777777" w:rsidR="0040682D" w:rsidRPr="0040682D" w:rsidRDefault="0040682D" w:rsidP="0040682D">
      <w:r w:rsidRPr="0040682D">
        <w:t xml:space="preserve">Observing the rapid decline in butterfly populations due to habitat destruction, climate change, and pollution sparked a desire to learn more and raise awareness. Many people are unaware of the critical </w:t>
      </w:r>
      <w:proofErr w:type="gramStart"/>
      <w:r w:rsidRPr="0040682D">
        <w:t>roles</w:t>
      </w:r>
      <w:proofErr w:type="gramEnd"/>
      <w:r w:rsidRPr="0040682D">
        <w:t xml:space="preserve"> butterflies play in maintaining healthy ecosystems. Through this project, we aim to highlight their significance and share the marvels of their life cycles, behaviors, and adaptations.</w:t>
      </w:r>
    </w:p>
    <w:p w14:paraId="7F2AB509" w14:textId="196C8344" w:rsidR="0040682D" w:rsidRDefault="0040682D" w:rsidP="0040682D">
      <w:r w:rsidRPr="0040682D">
        <w:t xml:space="preserve">By studying and showcasing butterfly species from different regions, we hope to inspire curiosity, encourage environmental responsibility, and promote conservation efforts. Understanding and protecting butterflies is not just about saving a single group of </w:t>
      </w:r>
      <w:proofErr w:type="gramStart"/>
      <w:r w:rsidRPr="0040682D">
        <w:t>insects—</w:t>
      </w:r>
      <w:proofErr w:type="gramEnd"/>
      <w:r w:rsidRPr="0040682D">
        <w:t>it is about preserving the delicate balance of nature they help support</w:t>
      </w:r>
    </w:p>
    <w:p w14:paraId="4E669915" w14:textId="77777777" w:rsidR="0040682D" w:rsidRDefault="0040682D">
      <w:pPr>
        <w:pStyle w:val="Heading2"/>
      </w:pPr>
    </w:p>
    <w:p w14:paraId="139CC5F3" w14:textId="400301BD" w:rsidR="00380CC4" w:rsidRDefault="0040682D">
      <w:pPr>
        <w:pStyle w:val="Heading2"/>
      </w:pPr>
      <w:r>
        <w:t>4</w:t>
      </w:r>
      <w:r w:rsidR="00000000">
        <w:t xml:space="preserve">. </w:t>
      </w:r>
      <w:r w:rsidRPr="0040682D">
        <w:t>PROBLEM STATEMENT</w:t>
      </w:r>
    </w:p>
    <w:p w14:paraId="0984DF82" w14:textId="1D32335C" w:rsidR="0040682D" w:rsidRPr="0040682D" w:rsidRDefault="0040682D" w:rsidP="0040682D">
      <w:r w:rsidRPr="0040682D">
        <w:t xml:space="preserve">Despite their ecological importance and striking beauty, butterfly species around the world are facing a significant decline in population due to human activities such as habitat destruction, pollution, pesticide use, and climate change. Many people remain unaware of the vital </w:t>
      </w:r>
      <w:proofErr w:type="gramStart"/>
      <w:r w:rsidRPr="0040682D">
        <w:t>roles</w:t>
      </w:r>
      <w:proofErr w:type="gramEnd"/>
      <w:r w:rsidRPr="0040682D">
        <w:t xml:space="preserve"> butterflies play in ecosystems—as pollinators, indicators of environmental health, and contributors to biodiversity.</w:t>
      </w:r>
    </w:p>
    <w:p w14:paraId="497F2C28" w14:textId="77777777" w:rsidR="0040682D" w:rsidRPr="0040682D" w:rsidRDefault="0040682D" w:rsidP="0040682D">
      <w:r w:rsidRPr="0040682D">
        <w:t>There is a lack of awareness and understanding about the diversity, life cycles, and conservation needs of butterflies. Without proper knowledge and action, many species are at risk of extinction, which could disrupt ecological balance and negatively impact plant reproduction and food chains.</w:t>
      </w:r>
    </w:p>
    <w:p w14:paraId="2ECDE1A2" w14:textId="77777777" w:rsidR="0040682D" w:rsidRPr="0040682D" w:rsidRDefault="0040682D" w:rsidP="0040682D">
      <w:r w:rsidRPr="0040682D">
        <w:t>This project seeks to address the gap in awareness and education by exploring the diversity, adaptations, and ecological roles of butterfly species, while also emphasizing the urgent need for their protection and conservation.</w:t>
      </w:r>
    </w:p>
    <w:p w14:paraId="6AF1241B" w14:textId="77777777" w:rsidR="0040682D" w:rsidRDefault="0040682D">
      <w:pPr>
        <w:pStyle w:val="Heading2"/>
      </w:pPr>
    </w:p>
    <w:p w14:paraId="68AB27AF" w14:textId="628C9CFE" w:rsidR="00380CC4" w:rsidRDefault="0040682D">
      <w:pPr>
        <w:pStyle w:val="Heading2"/>
      </w:pPr>
      <w:r>
        <w:t>5</w:t>
      </w:r>
      <w:r w:rsidR="00000000">
        <w:t>. Scenario-Based Case Study</w:t>
      </w:r>
    </w:p>
    <w:p w14:paraId="4C3B6943" w14:textId="3F408CF1" w:rsidR="00380CC4" w:rsidRDefault="00000000">
      <w:r>
        <w:t>Survey Scenario:</w:t>
      </w:r>
      <w:r>
        <w:br/>
        <w:t>• Students and teachers were asked about their knowledge of butterfly species.</w:t>
      </w:r>
      <w:r>
        <w:br/>
        <w:t>• 85% recognized butterflies for beauty but lacked awareness of ecological roles.</w:t>
      </w:r>
      <w:r>
        <w:br/>
        <w:t>• 70% did not know that some species are endangered.</w:t>
      </w:r>
      <w:r>
        <w:br/>
        <w:t>• 90% expressed interest in creating butterfly-friendly environments.</w:t>
      </w:r>
      <w:r>
        <w:br/>
      </w:r>
      <w:r>
        <w:br/>
      </w:r>
    </w:p>
    <w:p w14:paraId="1E4203C9" w14:textId="77777777" w:rsidR="00380CC4" w:rsidRDefault="00000000">
      <w:pPr>
        <w:pStyle w:val="Heading2"/>
      </w:pPr>
      <w:r>
        <w:t>6. Project Setup &amp; Implementation</w:t>
      </w:r>
    </w:p>
    <w:p w14:paraId="07656050" w14:textId="77777777" w:rsidR="0040682D" w:rsidRDefault="00000000">
      <w:r>
        <w:t>Research Setup:</w:t>
      </w:r>
      <w:r>
        <w:br/>
        <w:t>• Literature review using journals, books, and online databases.</w:t>
      </w:r>
      <w:r>
        <w:br/>
        <w:t>• Field observations with photographs and notes.</w:t>
      </w:r>
      <w:r>
        <w:br/>
        <w:t>• Use of butterfly identification mobile apps.</w:t>
      </w:r>
      <w:r>
        <w:br/>
        <w:t>• Surveys distributed via Google Forms.</w:t>
      </w:r>
    </w:p>
    <w:p w14:paraId="720FE205" w14:textId="77777777" w:rsidR="00A07531" w:rsidRDefault="00A07531" w:rsidP="0040682D">
      <w:pPr>
        <w:pStyle w:val="Heading2"/>
      </w:pPr>
    </w:p>
    <w:p w14:paraId="6A4B4B66" w14:textId="4B151AEF" w:rsidR="0040682D" w:rsidRDefault="0040682D" w:rsidP="0040682D">
      <w:pPr>
        <w:pStyle w:val="Heading2"/>
        <w:rPr>
          <w:lang w:val="en"/>
        </w:rPr>
      </w:pPr>
      <w:r>
        <w:t xml:space="preserve">7. </w:t>
      </w:r>
      <w:r w:rsidRPr="0040682D">
        <w:rPr>
          <w:lang w:val="en"/>
        </w:rPr>
        <w:t>OBJECTIVES &amp;</w:t>
      </w:r>
      <w:r w:rsidR="00D00CC1">
        <w:rPr>
          <w:lang w:val="en"/>
        </w:rPr>
        <w:t xml:space="preserve"> </w:t>
      </w:r>
      <w:r w:rsidRPr="0040682D">
        <w:rPr>
          <w:lang w:val="en"/>
        </w:rPr>
        <w:t>GOALS:</w:t>
      </w:r>
    </w:p>
    <w:p w14:paraId="43EA91E4" w14:textId="77777777" w:rsidR="0040682D" w:rsidRPr="0040682D" w:rsidRDefault="0040682D" w:rsidP="0040682D">
      <w:pPr>
        <w:rPr>
          <w:b/>
          <w:bCs/>
          <w:lang w:val="en"/>
        </w:rPr>
      </w:pPr>
      <w:r w:rsidRPr="0040682D">
        <w:rPr>
          <w:b/>
          <w:bCs/>
          <w:lang w:val="en"/>
        </w:rPr>
        <w:t>Objectives:</w:t>
      </w:r>
    </w:p>
    <w:p w14:paraId="0D2D5828" w14:textId="77777777" w:rsidR="0040682D" w:rsidRPr="0040682D" w:rsidRDefault="0040682D" w:rsidP="0040682D">
      <w:pPr>
        <w:rPr>
          <w:lang w:val="en"/>
        </w:rPr>
      </w:pPr>
      <w:r w:rsidRPr="0040682D">
        <w:rPr>
          <w:lang w:val="en"/>
        </w:rPr>
        <w:t>1.To study the diversity of butterfly species across different habitats and regions.</w:t>
      </w:r>
    </w:p>
    <w:p w14:paraId="1F9BAEBB" w14:textId="77777777" w:rsidR="0040682D" w:rsidRPr="0040682D" w:rsidRDefault="0040682D" w:rsidP="0040682D">
      <w:pPr>
        <w:rPr>
          <w:lang w:val="en"/>
        </w:rPr>
      </w:pPr>
      <w:r w:rsidRPr="0040682D">
        <w:rPr>
          <w:lang w:val="en"/>
        </w:rPr>
        <w:t>2.To understand the life cycle of butterflies, including the stages of metamorphosis.</w:t>
      </w:r>
    </w:p>
    <w:p w14:paraId="328AF841" w14:textId="77777777" w:rsidR="0040682D" w:rsidRPr="0040682D" w:rsidRDefault="0040682D" w:rsidP="0040682D">
      <w:pPr>
        <w:rPr>
          <w:lang w:val="en"/>
        </w:rPr>
      </w:pPr>
      <w:r w:rsidRPr="0040682D">
        <w:rPr>
          <w:lang w:val="en"/>
        </w:rPr>
        <w:t>3.To explore the unique adaptations of butterflies, such as mimicry, camouflage, and migration.</w:t>
      </w:r>
    </w:p>
    <w:p w14:paraId="1862918F" w14:textId="77777777" w:rsidR="0040682D" w:rsidRPr="0040682D" w:rsidRDefault="0040682D" w:rsidP="0040682D">
      <w:pPr>
        <w:rPr>
          <w:lang w:val="en"/>
        </w:rPr>
      </w:pPr>
      <w:r w:rsidRPr="0040682D">
        <w:rPr>
          <w:lang w:val="en"/>
        </w:rPr>
        <w:t>4.To examine the ecological roles of butterflies, particularly their role in pollination and as bioindicators.</w:t>
      </w:r>
    </w:p>
    <w:p w14:paraId="1876DA6B" w14:textId="77777777" w:rsidR="0040682D" w:rsidRPr="0040682D" w:rsidRDefault="0040682D" w:rsidP="0040682D">
      <w:pPr>
        <w:rPr>
          <w:lang w:val="en"/>
        </w:rPr>
      </w:pPr>
      <w:r w:rsidRPr="0040682D">
        <w:rPr>
          <w:lang w:val="en"/>
        </w:rPr>
        <w:t>5.To identify major threats to butterfly populations, including habitat loss, pollution, and climate change.</w:t>
      </w:r>
    </w:p>
    <w:p w14:paraId="579ED10B" w14:textId="749D65CC" w:rsidR="0040682D" w:rsidRDefault="0040682D" w:rsidP="0040682D">
      <w:pPr>
        <w:rPr>
          <w:b/>
          <w:bCs/>
          <w:lang w:val="en"/>
        </w:rPr>
      </w:pPr>
      <w:r w:rsidRPr="0040682D">
        <w:rPr>
          <w:b/>
          <w:bCs/>
          <w:lang w:val="en"/>
        </w:rPr>
        <w:t>Goals:</w:t>
      </w:r>
    </w:p>
    <w:p w14:paraId="114EC561" w14:textId="32B25040" w:rsidR="0040682D" w:rsidRPr="0040682D" w:rsidRDefault="0040682D" w:rsidP="0040682D">
      <w:pPr>
        <w:rPr>
          <w:lang w:val="en"/>
        </w:rPr>
      </w:pPr>
      <w:r>
        <w:rPr>
          <w:lang w:val="en"/>
        </w:rPr>
        <w:t>1.</w:t>
      </w:r>
      <w:r w:rsidRPr="0040682D">
        <w:rPr>
          <w:lang w:val="en"/>
        </w:rPr>
        <w:t>Raise awareness about the importance of butterflies in maintaining ecological balance.</w:t>
      </w:r>
    </w:p>
    <w:p w14:paraId="15F6DA4E" w14:textId="77777777" w:rsidR="0040682D" w:rsidRPr="0040682D" w:rsidRDefault="0040682D" w:rsidP="0040682D">
      <w:pPr>
        <w:rPr>
          <w:lang w:val="en"/>
        </w:rPr>
      </w:pPr>
      <w:r w:rsidRPr="0040682D">
        <w:rPr>
          <w:lang w:val="en"/>
        </w:rPr>
        <w:t>2.Promote conservation efforts by educating others on how to protect butterfly habitats.</w:t>
      </w:r>
    </w:p>
    <w:p w14:paraId="3A21A16D" w14:textId="77777777" w:rsidR="0040682D" w:rsidRPr="0040682D" w:rsidRDefault="0040682D" w:rsidP="0040682D">
      <w:pPr>
        <w:rPr>
          <w:lang w:val="en"/>
        </w:rPr>
      </w:pPr>
      <w:r w:rsidRPr="0040682D">
        <w:rPr>
          <w:lang w:val="en"/>
        </w:rPr>
        <w:t>3.Inspire interest in entomology and biodiversity among students and the community.</w:t>
      </w:r>
    </w:p>
    <w:p w14:paraId="5016CAE6" w14:textId="2604E8CD" w:rsidR="00380CC4" w:rsidRPr="00A07531" w:rsidRDefault="0040682D">
      <w:pPr>
        <w:rPr>
          <w:lang w:val="en"/>
        </w:rPr>
      </w:pPr>
      <w:r w:rsidRPr="0040682D">
        <w:rPr>
          <w:lang w:val="en"/>
        </w:rPr>
        <w:t>4</w:t>
      </w:r>
      <w:proofErr w:type="gramStart"/>
      <w:r w:rsidRPr="0040682D">
        <w:rPr>
          <w:lang w:val="en"/>
        </w:rPr>
        <w:t>.Encourage</w:t>
      </w:r>
      <w:proofErr w:type="gramEnd"/>
      <w:r w:rsidRPr="0040682D">
        <w:rPr>
          <w:lang w:val="en"/>
        </w:rPr>
        <w:t xml:space="preserve"> sustainable practices that help support butterfly-friendly environments, such as planting native flowering plants and reducing pesticide use.</w:t>
      </w:r>
      <w:r w:rsidR="00000000">
        <w:br/>
      </w:r>
    </w:p>
    <w:p w14:paraId="1572BCB0" w14:textId="77777777" w:rsidR="00380CC4" w:rsidRDefault="00000000">
      <w:pPr>
        <w:pStyle w:val="Heading2"/>
      </w:pPr>
      <w:r>
        <w:lastRenderedPageBreak/>
        <w:t>8. Application Flow</w:t>
      </w:r>
    </w:p>
    <w:p w14:paraId="6DBD6B53" w14:textId="77777777" w:rsidR="00380CC4" w:rsidRDefault="00000000">
      <w:r>
        <w:t>Start → Literature Review → Field Observations → Survey → Species Identification → Data Analysis → Awareness Campaigns → Documentation → End</w:t>
      </w:r>
    </w:p>
    <w:p w14:paraId="488A3DA5" w14:textId="77777777" w:rsidR="00A07531" w:rsidRDefault="00A07531" w:rsidP="00A07531">
      <w:pPr>
        <w:pStyle w:val="Heading2"/>
      </w:pPr>
    </w:p>
    <w:p w14:paraId="2294FCEA" w14:textId="65F6CFAE" w:rsidR="00A07531" w:rsidRDefault="00A07531" w:rsidP="00A07531">
      <w:pPr>
        <w:pStyle w:val="Heading2"/>
        <w:rPr>
          <w:lang w:val="en"/>
        </w:rPr>
      </w:pPr>
      <w:r>
        <w:t>9</w:t>
      </w:r>
      <w:r>
        <w:t xml:space="preserve">. </w:t>
      </w:r>
      <w:r w:rsidRPr="00A07531">
        <w:rPr>
          <w:lang w:val="en"/>
        </w:rPr>
        <w:t>SCOPE &amp;LIMITATIONS:</w:t>
      </w:r>
    </w:p>
    <w:p w14:paraId="04512F21" w14:textId="3989A7C1" w:rsidR="00A07531" w:rsidRDefault="00A07531" w:rsidP="00A07531">
      <w:pPr>
        <w:rPr>
          <w:b/>
          <w:bCs/>
          <w:lang w:val="en"/>
        </w:rPr>
      </w:pPr>
      <w:r w:rsidRPr="00A07531">
        <w:rPr>
          <w:b/>
          <w:bCs/>
          <w:lang w:val="en"/>
        </w:rPr>
        <w:t>Scope:</w:t>
      </w:r>
    </w:p>
    <w:p w14:paraId="7EB7D70A" w14:textId="6CD6EC15" w:rsidR="00A07531" w:rsidRPr="00A07531" w:rsidRDefault="00A07531" w:rsidP="00A07531">
      <w:pPr>
        <w:rPr>
          <w:lang w:val="en"/>
        </w:rPr>
      </w:pPr>
      <w:r w:rsidRPr="00A07531">
        <w:rPr>
          <w:lang w:val="en"/>
        </w:rPr>
        <w:t>This project focuses on the diversity, characteristics, and ecological roles of various butterfly species, with particular attention to their life cycles, behaviors, and adaptations such as mimicry, camouflage, and migration.</w:t>
      </w:r>
    </w:p>
    <w:p w14:paraId="6DC18CE5" w14:textId="77777777" w:rsidR="00A07531" w:rsidRPr="00A07531" w:rsidRDefault="00A07531" w:rsidP="00A07531">
      <w:pPr>
        <w:rPr>
          <w:lang w:val="en"/>
        </w:rPr>
      </w:pPr>
      <w:r w:rsidRPr="00A07531">
        <w:rPr>
          <w:lang w:val="en"/>
        </w:rPr>
        <w:t>It aims to raise awareness about the importance of butterfly conservation, highlighting threats such as habitat loss, pesticide use, and climate change.</w:t>
      </w:r>
    </w:p>
    <w:p w14:paraId="35472D8B" w14:textId="77777777" w:rsidR="00A07531" w:rsidRPr="00A07531" w:rsidRDefault="00A07531" w:rsidP="00A07531">
      <w:pPr>
        <w:rPr>
          <w:lang w:val="en"/>
        </w:rPr>
      </w:pPr>
      <w:r w:rsidRPr="00A07531">
        <w:rPr>
          <w:lang w:val="en"/>
        </w:rPr>
        <w:t>The study includes a review of existing literature, field observations (if applicable), and community surveys to understand public awareness and attitudes toward butterflies.</w:t>
      </w:r>
    </w:p>
    <w:p w14:paraId="06AB0D2F" w14:textId="77777777" w:rsidR="00A07531" w:rsidRDefault="00A07531" w:rsidP="00A07531">
      <w:pPr>
        <w:rPr>
          <w:lang w:val="en"/>
        </w:rPr>
      </w:pPr>
      <w:r w:rsidRPr="00A07531">
        <w:rPr>
          <w:lang w:val="en"/>
        </w:rPr>
        <w:t>The project also promotes environmentally friendly practices, such as planting butterfly-friendly gardens and reducing chemical use in the environment.</w:t>
      </w:r>
    </w:p>
    <w:p w14:paraId="1840EFDE" w14:textId="77777777" w:rsidR="00A07531" w:rsidRDefault="00A07531" w:rsidP="00A07531">
      <w:pPr>
        <w:rPr>
          <w:b/>
          <w:bCs/>
          <w:lang w:val="en"/>
        </w:rPr>
      </w:pPr>
      <w:r w:rsidRPr="00A07531">
        <w:rPr>
          <w:b/>
          <w:bCs/>
          <w:lang w:val="en"/>
        </w:rPr>
        <w:t>Limitations:</w:t>
      </w:r>
    </w:p>
    <w:p w14:paraId="0BF607F2" w14:textId="5B3BA6C1" w:rsidR="00A07531" w:rsidRPr="00A07531" w:rsidRDefault="00A07531" w:rsidP="00A07531">
      <w:pPr>
        <w:rPr>
          <w:lang w:val="en"/>
        </w:rPr>
      </w:pPr>
      <w:r w:rsidRPr="00A07531">
        <w:rPr>
          <w:lang w:val="en"/>
        </w:rPr>
        <w:t>Geographical Constraints: The study may be limited to local or regional butterfly species due to time and travel restrictions.</w:t>
      </w:r>
    </w:p>
    <w:p w14:paraId="789B7F17" w14:textId="77777777" w:rsidR="00A07531" w:rsidRPr="00A07531" w:rsidRDefault="00A07531" w:rsidP="00A07531">
      <w:pPr>
        <w:rPr>
          <w:lang w:val="en"/>
        </w:rPr>
      </w:pPr>
      <w:r w:rsidRPr="00A07531">
        <w:rPr>
          <w:lang w:val="en"/>
        </w:rPr>
        <w:t>Time Constraints: Limited time may restrict long-term observation of butterfly life cycles or migratory behavior.</w:t>
      </w:r>
    </w:p>
    <w:p w14:paraId="00678DB2" w14:textId="77777777" w:rsidR="00A07531" w:rsidRPr="00A07531" w:rsidRDefault="00A07531" w:rsidP="00A07531">
      <w:pPr>
        <w:rPr>
          <w:lang w:val="en"/>
        </w:rPr>
      </w:pPr>
      <w:r w:rsidRPr="00A07531">
        <w:rPr>
          <w:lang w:val="en"/>
        </w:rPr>
        <w:t>Access to Resources: Limited access to high-quality equipment (e.g., macro cameras, microscopes) or scientific databases may affect the depth of species identification or data analysis.</w:t>
      </w:r>
    </w:p>
    <w:p w14:paraId="1FB38E5A" w14:textId="77777777" w:rsidR="00A07531" w:rsidRPr="00A07531" w:rsidRDefault="00A07531" w:rsidP="00A07531">
      <w:pPr>
        <w:rPr>
          <w:lang w:val="en"/>
        </w:rPr>
      </w:pPr>
      <w:r w:rsidRPr="00A07531">
        <w:rPr>
          <w:lang w:val="en"/>
        </w:rPr>
        <w:t>Seasonal Limitations: Butterfly populations vary with seasons, which may limit field study opportunities during off-peak months.</w:t>
      </w:r>
    </w:p>
    <w:p w14:paraId="4668DE60" w14:textId="77777777" w:rsidR="00A07531" w:rsidRDefault="00A07531" w:rsidP="00A07531">
      <w:pPr>
        <w:rPr>
          <w:lang w:val="en"/>
        </w:rPr>
      </w:pPr>
      <w:r w:rsidRPr="00A07531">
        <w:rPr>
          <w:lang w:val="en"/>
        </w:rPr>
        <w:t>Sample Size for Survey: The survey sample may not fully represent broader public opinion due to a limited number of respondents.</w:t>
      </w:r>
    </w:p>
    <w:p w14:paraId="3318333D" w14:textId="77777777" w:rsidR="00A07531" w:rsidRDefault="00A07531" w:rsidP="00A07531">
      <w:pPr>
        <w:rPr>
          <w:lang w:val="en"/>
        </w:rPr>
      </w:pPr>
    </w:p>
    <w:p w14:paraId="243BCE54" w14:textId="3130EDBE" w:rsidR="00A07531" w:rsidRDefault="00A07531" w:rsidP="00A07531">
      <w:pPr>
        <w:pStyle w:val="Heading2"/>
        <w:rPr>
          <w:lang w:val="en"/>
        </w:rPr>
      </w:pPr>
      <w:r>
        <w:t xml:space="preserve">10. </w:t>
      </w:r>
      <w:r w:rsidRPr="00A07531">
        <w:rPr>
          <w:lang w:val="en"/>
        </w:rPr>
        <w:t>SYSTEM DESIGN:</w:t>
      </w:r>
    </w:p>
    <w:p w14:paraId="3C3BFCC3" w14:textId="77777777" w:rsidR="007703C0" w:rsidRPr="007703C0" w:rsidRDefault="007703C0" w:rsidP="007703C0">
      <w:pPr>
        <w:rPr>
          <w:lang w:val="en"/>
        </w:rPr>
      </w:pPr>
      <w:r w:rsidRPr="007703C0">
        <w:rPr>
          <w:lang w:val="en"/>
        </w:rPr>
        <w:t>The system design for the Marvels of Butterfly Species project involves a structured approach to collecting, analyzing, and presenting data about butterfly species. The project is divided into various interconnected modules that work together to fulfill the project’s objectives.</w:t>
      </w:r>
    </w:p>
    <w:p w14:paraId="645C9EE7" w14:textId="77777777" w:rsidR="007703C0" w:rsidRPr="007703C0" w:rsidRDefault="007703C0" w:rsidP="007703C0">
      <w:pPr>
        <w:rPr>
          <w:b/>
          <w:bCs/>
          <w:lang w:val="en"/>
        </w:rPr>
      </w:pPr>
      <w:r w:rsidRPr="007703C0">
        <w:rPr>
          <w:b/>
          <w:bCs/>
          <w:lang w:val="en"/>
        </w:rPr>
        <w:lastRenderedPageBreak/>
        <w:t>1. Data Collection Module:</w:t>
      </w:r>
    </w:p>
    <w:p w14:paraId="5048EA7E" w14:textId="77777777" w:rsidR="007703C0" w:rsidRPr="007703C0" w:rsidRDefault="007703C0" w:rsidP="007703C0">
      <w:pPr>
        <w:rPr>
          <w:lang w:val="en"/>
        </w:rPr>
      </w:pPr>
      <w:r w:rsidRPr="007703C0">
        <w:rPr>
          <w:lang w:val="en"/>
        </w:rPr>
        <w:t>Literature Review: Gather information from books, journals, and scientific articles about butterfly species, their biology, and ecological roles.</w:t>
      </w:r>
    </w:p>
    <w:p w14:paraId="1858D72A" w14:textId="77777777" w:rsidR="007703C0" w:rsidRPr="007703C0" w:rsidRDefault="007703C0" w:rsidP="007703C0">
      <w:pPr>
        <w:rPr>
          <w:lang w:val="en"/>
        </w:rPr>
      </w:pPr>
      <w:r w:rsidRPr="007703C0">
        <w:rPr>
          <w:lang w:val="en"/>
        </w:rPr>
        <w:t>Field Observations: Visit local parks, gardens, or natural areas to observe and document butterfly species using photographs and field notes.</w:t>
      </w:r>
    </w:p>
    <w:p w14:paraId="2343359C" w14:textId="77777777" w:rsidR="007703C0" w:rsidRPr="007703C0" w:rsidRDefault="007703C0" w:rsidP="007703C0">
      <w:pPr>
        <w:rPr>
          <w:lang w:val="en"/>
        </w:rPr>
      </w:pPr>
      <w:r w:rsidRPr="007703C0">
        <w:rPr>
          <w:lang w:val="en"/>
        </w:rPr>
        <w:t>Surveys and Questionnaires: Conduct surveys among students, teachers, and community members to assess awareness and gather opinions.</w:t>
      </w:r>
    </w:p>
    <w:p w14:paraId="646C62DC" w14:textId="77777777" w:rsidR="007703C0" w:rsidRPr="007703C0" w:rsidRDefault="007703C0" w:rsidP="007703C0">
      <w:pPr>
        <w:rPr>
          <w:lang w:val="en"/>
        </w:rPr>
      </w:pPr>
      <w:r w:rsidRPr="007703C0">
        <w:rPr>
          <w:lang w:val="en"/>
        </w:rPr>
        <w:t>2. Identification &amp; Classification Module:</w:t>
      </w:r>
    </w:p>
    <w:p w14:paraId="2D196CD0" w14:textId="77777777" w:rsidR="007703C0" w:rsidRPr="007703C0" w:rsidRDefault="007703C0" w:rsidP="007703C0">
      <w:pPr>
        <w:rPr>
          <w:lang w:val="en"/>
        </w:rPr>
      </w:pPr>
      <w:r w:rsidRPr="007703C0">
        <w:rPr>
          <w:lang w:val="en"/>
        </w:rPr>
        <w:t xml:space="preserve">Identify butterfly species using field guides or mobile apps (e.g., </w:t>
      </w:r>
      <w:proofErr w:type="spellStart"/>
      <w:r w:rsidRPr="007703C0">
        <w:rPr>
          <w:lang w:val="en"/>
        </w:rPr>
        <w:t>iNaturalist</w:t>
      </w:r>
      <w:proofErr w:type="spellEnd"/>
      <w:r w:rsidRPr="007703C0">
        <w:rPr>
          <w:lang w:val="en"/>
        </w:rPr>
        <w:t xml:space="preserve"> or Butterfly Identification apps).</w:t>
      </w:r>
    </w:p>
    <w:p w14:paraId="437027B4" w14:textId="77777777" w:rsidR="007703C0" w:rsidRPr="007703C0" w:rsidRDefault="007703C0" w:rsidP="007703C0">
      <w:pPr>
        <w:rPr>
          <w:lang w:val="en"/>
        </w:rPr>
      </w:pPr>
      <w:r w:rsidRPr="007703C0">
        <w:rPr>
          <w:lang w:val="en"/>
        </w:rPr>
        <w:t>Classify them based on family, habitat, and notable features (e.g., color, wing shape, behavior).</w:t>
      </w:r>
    </w:p>
    <w:p w14:paraId="40AFEA73" w14:textId="77777777" w:rsidR="007703C0" w:rsidRPr="007703C0" w:rsidRDefault="007703C0" w:rsidP="007703C0">
      <w:pPr>
        <w:rPr>
          <w:lang w:val="en"/>
        </w:rPr>
      </w:pPr>
      <w:r w:rsidRPr="007703C0">
        <w:rPr>
          <w:lang w:val="en"/>
        </w:rPr>
        <w:t>3. Analysis Module:</w:t>
      </w:r>
    </w:p>
    <w:p w14:paraId="37C21140" w14:textId="77777777" w:rsidR="007703C0" w:rsidRPr="007703C0" w:rsidRDefault="007703C0" w:rsidP="007703C0">
      <w:pPr>
        <w:rPr>
          <w:lang w:val="en"/>
        </w:rPr>
      </w:pPr>
      <w:r w:rsidRPr="007703C0">
        <w:rPr>
          <w:lang w:val="en"/>
        </w:rPr>
        <w:t>Analyze the data collected from field observations and surveys.</w:t>
      </w:r>
    </w:p>
    <w:p w14:paraId="2B1C8511" w14:textId="77777777" w:rsidR="007703C0" w:rsidRPr="007703C0" w:rsidRDefault="007703C0" w:rsidP="007703C0">
      <w:pPr>
        <w:rPr>
          <w:lang w:val="en"/>
        </w:rPr>
      </w:pPr>
      <w:r w:rsidRPr="007703C0">
        <w:rPr>
          <w:lang w:val="en"/>
        </w:rPr>
        <w:t>Identify patterns in butterfly distribution, behavior, and threats.</w:t>
      </w:r>
    </w:p>
    <w:p w14:paraId="0029953A" w14:textId="77777777" w:rsidR="007703C0" w:rsidRPr="007703C0" w:rsidRDefault="007703C0" w:rsidP="007703C0">
      <w:pPr>
        <w:rPr>
          <w:lang w:val="en"/>
        </w:rPr>
      </w:pPr>
      <w:r w:rsidRPr="007703C0">
        <w:rPr>
          <w:lang w:val="en"/>
        </w:rPr>
        <w:t>Compare local findings with global trends from literature.</w:t>
      </w:r>
    </w:p>
    <w:p w14:paraId="564E8073" w14:textId="77777777" w:rsidR="007703C0" w:rsidRPr="007703C0" w:rsidRDefault="007703C0" w:rsidP="007703C0">
      <w:pPr>
        <w:rPr>
          <w:lang w:val="en"/>
        </w:rPr>
      </w:pPr>
      <w:r w:rsidRPr="007703C0">
        <w:rPr>
          <w:lang w:val="en"/>
        </w:rPr>
        <w:t>4. Awareness &amp; Conservation Module:</w:t>
      </w:r>
    </w:p>
    <w:p w14:paraId="1CA2A654" w14:textId="77777777" w:rsidR="007703C0" w:rsidRPr="007703C0" w:rsidRDefault="007703C0" w:rsidP="007703C0">
      <w:pPr>
        <w:rPr>
          <w:lang w:val="en"/>
        </w:rPr>
      </w:pPr>
      <w:r w:rsidRPr="007703C0">
        <w:rPr>
          <w:lang w:val="en"/>
        </w:rPr>
        <w:t>Create posters, presentations, or digital content to spread awareness about butterfly conservation.</w:t>
      </w:r>
    </w:p>
    <w:p w14:paraId="26D3B19E" w14:textId="77777777" w:rsidR="007703C0" w:rsidRPr="007703C0" w:rsidRDefault="007703C0" w:rsidP="007703C0">
      <w:pPr>
        <w:rPr>
          <w:lang w:val="en"/>
        </w:rPr>
      </w:pPr>
      <w:r w:rsidRPr="007703C0">
        <w:rPr>
          <w:lang w:val="en"/>
        </w:rPr>
        <w:t>Propose solutions such as creating butterfly gardens or reducing pesticide use in local areas.</w:t>
      </w:r>
    </w:p>
    <w:p w14:paraId="2251D0B8" w14:textId="77777777" w:rsidR="007703C0" w:rsidRPr="007703C0" w:rsidRDefault="007703C0" w:rsidP="007703C0">
      <w:pPr>
        <w:rPr>
          <w:lang w:val="en"/>
        </w:rPr>
      </w:pPr>
      <w:r w:rsidRPr="007703C0">
        <w:rPr>
          <w:lang w:val="en"/>
        </w:rPr>
        <w:t>Share findings with the school/community to promote involvement.</w:t>
      </w:r>
    </w:p>
    <w:p w14:paraId="37C0DFE9" w14:textId="77777777" w:rsidR="007703C0" w:rsidRPr="007703C0" w:rsidRDefault="007703C0" w:rsidP="007703C0">
      <w:pPr>
        <w:rPr>
          <w:lang w:val="en"/>
        </w:rPr>
      </w:pPr>
      <w:r w:rsidRPr="007703C0">
        <w:rPr>
          <w:lang w:val="en"/>
        </w:rPr>
        <w:t>5. Documentation &amp; Reporting Module:</w:t>
      </w:r>
    </w:p>
    <w:p w14:paraId="7D5AC8E7" w14:textId="77777777" w:rsidR="007703C0" w:rsidRPr="007703C0" w:rsidRDefault="007703C0" w:rsidP="007703C0">
      <w:pPr>
        <w:rPr>
          <w:lang w:val="en"/>
        </w:rPr>
      </w:pPr>
      <w:r w:rsidRPr="007703C0">
        <w:rPr>
          <w:lang w:val="en"/>
        </w:rPr>
        <w:t>Compile all research, observations, and findings into a final project report.</w:t>
      </w:r>
    </w:p>
    <w:p w14:paraId="1EDA4F44" w14:textId="77777777" w:rsidR="007703C0" w:rsidRPr="007703C0" w:rsidRDefault="007703C0" w:rsidP="007703C0">
      <w:pPr>
        <w:rPr>
          <w:lang w:val="en"/>
        </w:rPr>
      </w:pPr>
      <w:r w:rsidRPr="007703C0">
        <w:rPr>
          <w:lang w:val="en"/>
        </w:rPr>
        <w:t>Include visuals like species charts, photographs, lifecycle diagrams, and survey results.</w:t>
      </w:r>
    </w:p>
    <w:p w14:paraId="381F953B" w14:textId="77777777" w:rsidR="007703C0" w:rsidRPr="007703C0" w:rsidRDefault="007703C0" w:rsidP="007703C0">
      <w:pPr>
        <w:rPr>
          <w:lang w:val="en"/>
        </w:rPr>
      </w:pPr>
      <w:r w:rsidRPr="007703C0">
        <w:rPr>
          <w:lang w:val="en"/>
        </w:rPr>
        <w:t>Present conclusions and actionable recommendations.</w:t>
      </w:r>
    </w:p>
    <w:p w14:paraId="2EACD4BF" w14:textId="77777777" w:rsidR="007703C0" w:rsidRPr="007703C0" w:rsidRDefault="007703C0" w:rsidP="007703C0">
      <w:pPr>
        <w:rPr>
          <w:lang w:val="en"/>
        </w:rPr>
      </w:pPr>
      <w:r w:rsidRPr="007703C0">
        <w:rPr>
          <w:lang w:val="en"/>
        </w:rPr>
        <w:t>Flowchart of System Design (Text Representation):</w:t>
      </w:r>
    </w:p>
    <w:p w14:paraId="376A74D6" w14:textId="77777777" w:rsidR="007703C0" w:rsidRPr="007703C0" w:rsidRDefault="007703C0" w:rsidP="007703C0">
      <w:pPr>
        <w:rPr>
          <w:lang w:val="en"/>
        </w:rPr>
      </w:pPr>
      <w:proofErr w:type="spellStart"/>
      <w:r w:rsidRPr="007703C0">
        <w:rPr>
          <w:lang w:val="en"/>
        </w:rPr>
        <w:t>sql</w:t>
      </w:r>
      <w:proofErr w:type="spellEnd"/>
    </w:p>
    <w:p w14:paraId="0A10FA3B" w14:textId="77777777" w:rsidR="007703C0" w:rsidRPr="007703C0" w:rsidRDefault="007703C0" w:rsidP="007703C0">
      <w:pPr>
        <w:rPr>
          <w:lang w:val="en"/>
        </w:rPr>
      </w:pPr>
      <w:r w:rsidRPr="007703C0">
        <w:rPr>
          <w:lang w:val="en"/>
        </w:rPr>
        <w:t>Copy</w:t>
      </w:r>
    </w:p>
    <w:p w14:paraId="485C5DA9" w14:textId="77777777" w:rsidR="007703C0" w:rsidRPr="007703C0" w:rsidRDefault="007703C0" w:rsidP="007703C0">
      <w:pPr>
        <w:rPr>
          <w:lang w:val="en"/>
        </w:rPr>
      </w:pPr>
      <w:r w:rsidRPr="007703C0">
        <w:rPr>
          <w:lang w:val="en"/>
        </w:rPr>
        <w:lastRenderedPageBreak/>
        <w:t>Edit</w:t>
      </w:r>
    </w:p>
    <w:p w14:paraId="1A81E707" w14:textId="77777777" w:rsidR="007703C0" w:rsidRPr="007703C0" w:rsidRDefault="007703C0" w:rsidP="007703C0">
      <w:pPr>
        <w:rPr>
          <w:lang w:val="en"/>
        </w:rPr>
      </w:pPr>
      <w:r w:rsidRPr="007703C0">
        <w:rPr>
          <w:lang w:val="en"/>
        </w:rPr>
        <w:t>Start</w:t>
      </w:r>
    </w:p>
    <w:p w14:paraId="0488A7BA" w14:textId="77777777" w:rsidR="007703C0" w:rsidRPr="007703C0" w:rsidRDefault="007703C0" w:rsidP="007703C0">
      <w:pPr>
        <w:rPr>
          <w:lang w:val="en"/>
        </w:rPr>
      </w:pPr>
      <w:r w:rsidRPr="007703C0">
        <w:rPr>
          <w:lang w:val="en"/>
        </w:rPr>
        <w:t xml:space="preserve">  ↓</w:t>
      </w:r>
    </w:p>
    <w:p w14:paraId="0997362F" w14:textId="77777777" w:rsidR="007703C0" w:rsidRPr="007703C0" w:rsidRDefault="007703C0" w:rsidP="007703C0">
      <w:pPr>
        <w:rPr>
          <w:lang w:val="en"/>
        </w:rPr>
      </w:pPr>
      <w:r w:rsidRPr="007703C0">
        <w:rPr>
          <w:lang w:val="en"/>
        </w:rPr>
        <w:t>Literature Review → Field Observation → Survey</w:t>
      </w:r>
    </w:p>
    <w:p w14:paraId="0906519D" w14:textId="77777777" w:rsidR="007703C0" w:rsidRPr="007703C0" w:rsidRDefault="007703C0" w:rsidP="007703C0">
      <w:pPr>
        <w:rPr>
          <w:lang w:val="en"/>
        </w:rPr>
      </w:pPr>
      <w:r w:rsidRPr="007703C0">
        <w:rPr>
          <w:lang w:val="en"/>
        </w:rPr>
        <w:t xml:space="preserve">  ↓                     ↓                  ↓</w:t>
      </w:r>
    </w:p>
    <w:p w14:paraId="5275B1C6" w14:textId="77777777" w:rsidR="007703C0" w:rsidRPr="007703C0" w:rsidRDefault="007703C0" w:rsidP="007703C0">
      <w:pPr>
        <w:rPr>
          <w:lang w:val="en"/>
        </w:rPr>
      </w:pPr>
      <w:r w:rsidRPr="007703C0">
        <w:rPr>
          <w:lang w:val="en"/>
        </w:rPr>
        <w:t>Species Identification and Classification</w:t>
      </w:r>
    </w:p>
    <w:p w14:paraId="0831EC8C" w14:textId="77777777" w:rsidR="007703C0" w:rsidRPr="007703C0" w:rsidRDefault="007703C0" w:rsidP="007703C0">
      <w:pPr>
        <w:rPr>
          <w:lang w:val="en"/>
        </w:rPr>
      </w:pPr>
      <w:r w:rsidRPr="007703C0">
        <w:rPr>
          <w:lang w:val="en"/>
        </w:rPr>
        <w:t xml:space="preserve">  ↓</w:t>
      </w:r>
    </w:p>
    <w:p w14:paraId="7E4C74BF" w14:textId="77777777" w:rsidR="007703C0" w:rsidRPr="007703C0" w:rsidRDefault="007703C0" w:rsidP="007703C0">
      <w:pPr>
        <w:rPr>
          <w:lang w:val="en"/>
        </w:rPr>
      </w:pPr>
      <w:r w:rsidRPr="007703C0">
        <w:rPr>
          <w:lang w:val="en"/>
        </w:rPr>
        <w:t>Data Analysis and Interpretation</w:t>
      </w:r>
    </w:p>
    <w:p w14:paraId="5627C4F0" w14:textId="77777777" w:rsidR="007703C0" w:rsidRPr="007703C0" w:rsidRDefault="007703C0" w:rsidP="007703C0">
      <w:pPr>
        <w:rPr>
          <w:lang w:val="en"/>
        </w:rPr>
      </w:pPr>
      <w:r w:rsidRPr="007703C0">
        <w:rPr>
          <w:lang w:val="en"/>
        </w:rPr>
        <w:t xml:space="preserve">  ↓</w:t>
      </w:r>
    </w:p>
    <w:p w14:paraId="4EBB0746" w14:textId="77777777" w:rsidR="007703C0" w:rsidRPr="007703C0" w:rsidRDefault="007703C0" w:rsidP="007703C0">
      <w:pPr>
        <w:rPr>
          <w:lang w:val="en"/>
        </w:rPr>
      </w:pPr>
      <w:r w:rsidRPr="007703C0">
        <w:rPr>
          <w:lang w:val="en"/>
        </w:rPr>
        <w:t>Awareness Campaigns and Conservation Proposals</w:t>
      </w:r>
    </w:p>
    <w:p w14:paraId="7812EB55" w14:textId="77777777" w:rsidR="007703C0" w:rsidRPr="007703C0" w:rsidRDefault="007703C0" w:rsidP="007703C0">
      <w:pPr>
        <w:rPr>
          <w:lang w:val="en"/>
        </w:rPr>
      </w:pPr>
      <w:r w:rsidRPr="007703C0">
        <w:rPr>
          <w:lang w:val="en"/>
        </w:rPr>
        <w:t xml:space="preserve">  ↓</w:t>
      </w:r>
    </w:p>
    <w:p w14:paraId="08DB1318" w14:textId="77777777" w:rsidR="007703C0" w:rsidRPr="007703C0" w:rsidRDefault="007703C0" w:rsidP="007703C0">
      <w:pPr>
        <w:rPr>
          <w:lang w:val="en"/>
        </w:rPr>
      </w:pPr>
      <w:r w:rsidRPr="007703C0">
        <w:rPr>
          <w:lang w:val="en"/>
        </w:rPr>
        <w:t>Documentation and Presentation</w:t>
      </w:r>
    </w:p>
    <w:p w14:paraId="577832E5" w14:textId="77777777" w:rsidR="007703C0" w:rsidRPr="007703C0" w:rsidRDefault="007703C0" w:rsidP="007703C0">
      <w:pPr>
        <w:rPr>
          <w:lang w:val="en"/>
        </w:rPr>
      </w:pPr>
      <w:r w:rsidRPr="007703C0">
        <w:rPr>
          <w:lang w:val="en"/>
        </w:rPr>
        <w:t xml:space="preserve">  ↓</w:t>
      </w:r>
    </w:p>
    <w:p w14:paraId="3945575B" w14:textId="77777777" w:rsidR="007703C0" w:rsidRPr="007703C0" w:rsidRDefault="007703C0" w:rsidP="007703C0">
      <w:pPr>
        <w:rPr>
          <w:lang w:val="en"/>
        </w:rPr>
      </w:pPr>
      <w:r w:rsidRPr="007703C0">
        <w:rPr>
          <w:lang w:val="en"/>
        </w:rPr>
        <w:t>End</w:t>
      </w:r>
    </w:p>
    <w:p w14:paraId="34350192" w14:textId="77777777" w:rsidR="007703C0" w:rsidRPr="007703C0" w:rsidRDefault="007703C0" w:rsidP="007703C0">
      <w:pPr>
        <w:rPr>
          <w:lang w:val="en"/>
        </w:rPr>
      </w:pPr>
      <w:r w:rsidRPr="007703C0">
        <w:rPr>
          <w:lang w:val="en"/>
        </w:rPr>
        <w:t>UML DIAGRAM:</w:t>
      </w:r>
    </w:p>
    <w:p w14:paraId="708A0AC3"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7ACBDB0A" w14:textId="77777777" w:rsidR="007703C0" w:rsidRPr="007703C0" w:rsidRDefault="007703C0" w:rsidP="007703C0">
      <w:pPr>
        <w:rPr>
          <w:lang w:val="en"/>
        </w:rPr>
      </w:pPr>
      <w:r w:rsidRPr="007703C0">
        <w:rPr>
          <w:lang w:val="en"/>
        </w:rPr>
        <w:t xml:space="preserve">          |    Researcher    |</w:t>
      </w:r>
    </w:p>
    <w:p w14:paraId="799F06BD"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64D28774" w14:textId="77777777" w:rsidR="007703C0" w:rsidRPr="007703C0" w:rsidRDefault="007703C0" w:rsidP="007703C0">
      <w:pPr>
        <w:rPr>
          <w:lang w:val="en"/>
        </w:rPr>
      </w:pPr>
      <w:r w:rsidRPr="007703C0">
        <w:rPr>
          <w:lang w:val="en"/>
        </w:rPr>
        <w:t xml:space="preserve">             /   |    |    \</w:t>
      </w:r>
    </w:p>
    <w:p w14:paraId="7BA364A6" w14:textId="77777777" w:rsidR="007703C0" w:rsidRPr="007703C0" w:rsidRDefault="007703C0" w:rsidP="007703C0">
      <w:pPr>
        <w:rPr>
          <w:lang w:val="en"/>
        </w:rPr>
      </w:pPr>
      <w:r w:rsidRPr="007703C0">
        <w:rPr>
          <w:lang w:val="en"/>
        </w:rPr>
        <w:t xml:space="preserve">            /    |    |     \</w:t>
      </w:r>
    </w:p>
    <w:p w14:paraId="465929A4" w14:textId="77777777" w:rsidR="007703C0" w:rsidRPr="007703C0" w:rsidRDefault="007703C0" w:rsidP="007703C0">
      <w:pPr>
        <w:rPr>
          <w:lang w:val="en"/>
        </w:rPr>
      </w:pPr>
      <w:r w:rsidRPr="007703C0">
        <w:rPr>
          <w:lang w:val="en"/>
        </w:rPr>
        <w:t xml:space="preserve">           ↓     ↓    ↓      ↓</w:t>
      </w:r>
    </w:p>
    <w:p w14:paraId="659F63CC" w14:textId="77777777" w:rsidR="007703C0" w:rsidRPr="007703C0" w:rsidRDefault="007703C0" w:rsidP="007703C0">
      <w:pPr>
        <w:rPr>
          <w:lang w:val="en"/>
        </w:rPr>
      </w:pPr>
      <w:r w:rsidRPr="007703C0">
        <w:rPr>
          <w:lang w:val="en"/>
        </w:rPr>
        <w:t>+---------------+  +----------------+</w:t>
      </w:r>
    </w:p>
    <w:p w14:paraId="2EC4868A" w14:textId="77777777" w:rsidR="007703C0" w:rsidRPr="007703C0" w:rsidRDefault="007703C0" w:rsidP="007703C0">
      <w:pPr>
        <w:rPr>
          <w:lang w:val="en"/>
        </w:rPr>
      </w:pPr>
      <w:proofErr w:type="gramStart"/>
      <w:r w:rsidRPr="007703C0">
        <w:rPr>
          <w:lang w:val="en"/>
        </w:rPr>
        <w:t>|  Collect</w:t>
      </w:r>
      <w:proofErr w:type="gramEnd"/>
      <w:r w:rsidRPr="007703C0">
        <w:rPr>
          <w:lang w:val="en"/>
        </w:rPr>
        <w:t xml:space="preserve"> Data </w:t>
      </w:r>
      <w:proofErr w:type="gramStart"/>
      <w:r w:rsidRPr="007703C0">
        <w:rPr>
          <w:lang w:val="en"/>
        </w:rPr>
        <w:t>|  |</w:t>
      </w:r>
      <w:proofErr w:type="gramEnd"/>
      <w:r w:rsidRPr="007703C0">
        <w:rPr>
          <w:lang w:val="en"/>
        </w:rPr>
        <w:t xml:space="preserve"> Identify Species|</w:t>
      </w:r>
    </w:p>
    <w:p w14:paraId="446A3885" w14:textId="77777777" w:rsidR="007703C0" w:rsidRPr="007703C0" w:rsidRDefault="007703C0" w:rsidP="007703C0">
      <w:pPr>
        <w:rPr>
          <w:lang w:val="en"/>
        </w:rPr>
      </w:pPr>
      <w:r w:rsidRPr="007703C0">
        <w:rPr>
          <w:lang w:val="en"/>
        </w:rPr>
        <w:t>+---------------+  +----------------+</w:t>
      </w:r>
    </w:p>
    <w:p w14:paraId="3A071EBC" w14:textId="77777777" w:rsidR="007703C0" w:rsidRPr="007703C0" w:rsidRDefault="007703C0" w:rsidP="007703C0">
      <w:pPr>
        <w:rPr>
          <w:lang w:val="en"/>
        </w:rPr>
      </w:pPr>
      <w:r w:rsidRPr="007703C0">
        <w:rPr>
          <w:lang w:val="en"/>
        </w:rPr>
        <w:t xml:space="preserve">           ↓            ↓</w:t>
      </w:r>
    </w:p>
    <w:p w14:paraId="3E32D2A9"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3EC8785C" w14:textId="77777777" w:rsidR="007703C0" w:rsidRPr="007703C0" w:rsidRDefault="007703C0" w:rsidP="007703C0">
      <w:pPr>
        <w:rPr>
          <w:lang w:val="en"/>
        </w:rPr>
      </w:pPr>
      <w:r w:rsidRPr="007703C0">
        <w:rPr>
          <w:lang w:val="en"/>
        </w:rPr>
        <w:lastRenderedPageBreak/>
        <w:t xml:space="preserve">     |     Analyze Data     |</w:t>
      </w:r>
    </w:p>
    <w:p w14:paraId="2BBE2888"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3925AB58" w14:textId="77777777" w:rsidR="007703C0" w:rsidRPr="007703C0" w:rsidRDefault="007703C0" w:rsidP="007703C0">
      <w:pPr>
        <w:rPr>
          <w:lang w:val="en"/>
        </w:rPr>
      </w:pPr>
      <w:r w:rsidRPr="007703C0">
        <w:rPr>
          <w:lang w:val="en"/>
        </w:rPr>
        <w:t xml:space="preserve">           ↓</w:t>
      </w:r>
    </w:p>
    <w:p w14:paraId="752B22D0"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12E36938" w14:textId="77777777" w:rsidR="007703C0" w:rsidRPr="007703C0" w:rsidRDefault="007703C0" w:rsidP="007703C0">
      <w:pPr>
        <w:rPr>
          <w:lang w:val="en"/>
        </w:rPr>
      </w:pPr>
      <w:r w:rsidRPr="007703C0">
        <w:rPr>
          <w:lang w:val="en"/>
        </w:rPr>
        <w:t xml:space="preserve">     |   Present Findings   |</w:t>
      </w:r>
    </w:p>
    <w:p w14:paraId="3948534C"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26B06F2A" w14:textId="77777777" w:rsidR="007703C0" w:rsidRPr="007703C0" w:rsidRDefault="007703C0" w:rsidP="007703C0">
      <w:pPr>
        <w:rPr>
          <w:lang w:val="en"/>
        </w:rPr>
      </w:pPr>
      <w:r w:rsidRPr="007703C0">
        <w:rPr>
          <w:lang w:val="en"/>
        </w:rPr>
        <w:t xml:space="preserve">           ↓</w:t>
      </w:r>
    </w:p>
    <w:p w14:paraId="59A56EF4" w14:textId="77777777" w:rsidR="007703C0" w:rsidRPr="007703C0" w:rsidRDefault="007703C0" w:rsidP="007703C0">
      <w:pPr>
        <w:rPr>
          <w:lang w:val="en"/>
        </w:rPr>
      </w:pPr>
      <w:r w:rsidRPr="007703C0">
        <w:rPr>
          <w:lang w:val="en"/>
        </w:rPr>
        <w:t>+----------------+     +---------------------+</w:t>
      </w:r>
    </w:p>
    <w:p w14:paraId="3A9E7888" w14:textId="77777777" w:rsidR="007703C0" w:rsidRPr="007703C0" w:rsidRDefault="007703C0" w:rsidP="007703C0">
      <w:pPr>
        <w:rPr>
          <w:lang w:val="en"/>
        </w:rPr>
      </w:pPr>
      <w:r w:rsidRPr="007703C0">
        <w:rPr>
          <w:lang w:val="en"/>
        </w:rPr>
        <w:t>| Conduct Survey |     | Raise Awareness     |</w:t>
      </w:r>
    </w:p>
    <w:p w14:paraId="6C82D6D7" w14:textId="77777777" w:rsidR="007703C0" w:rsidRPr="007703C0" w:rsidRDefault="007703C0" w:rsidP="007703C0">
      <w:pPr>
        <w:rPr>
          <w:lang w:val="en"/>
        </w:rPr>
      </w:pPr>
      <w:r w:rsidRPr="007703C0">
        <w:rPr>
          <w:lang w:val="en"/>
        </w:rPr>
        <w:t>+----------------+     +---------------------+</w:t>
      </w:r>
    </w:p>
    <w:p w14:paraId="7278E359" w14:textId="77777777" w:rsidR="007703C0" w:rsidRPr="007703C0" w:rsidRDefault="007703C0" w:rsidP="007703C0">
      <w:pPr>
        <w:rPr>
          <w:lang w:val="en"/>
        </w:rPr>
      </w:pPr>
      <w:r w:rsidRPr="007703C0">
        <w:rPr>
          <w:lang w:val="en"/>
        </w:rPr>
        <w:t xml:space="preserve">           ↓                  ↓</w:t>
      </w:r>
    </w:p>
    <w:p w14:paraId="22B6C73E"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59065D61" w14:textId="77777777" w:rsidR="007703C0" w:rsidRPr="007703C0" w:rsidRDefault="007703C0" w:rsidP="007703C0">
      <w:pPr>
        <w:rPr>
          <w:lang w:val="en"/>
        </w:rPr>
      </w:pPr>
      <w:r w:rsidRPr="007703C0">
        <w:rPr>
          <w:lang w:val="en"/>
        </w:rPr>
        <w:t xml:space="preserve">       | Promote Conservation Efforts|</w:t>
      </w:r>
    </w:p>
    <w:p w14:paraId="6439337E"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01796023" w14:textId="77777777" w:rsidR="007703C0" w:rsidRPr="007703C0" w:rsidRDefault="007703C0" w:rsidP="007703C0">
      <w:pPr>
        <w:rPr>
          <w:lang w:val="en"/>
        </w:rPr>
      </w:pPr>
    </w:p>
    <w:p w14:paraId="2869DFC1"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00B9BC12" w14:textId="77777777" w:rsidR="007703C0" w:rsidRPr="007703C0" w:rsidRDefault="007703C0" w:rsidP="007703C0">
      <w:pPr>
        <w:rPr>
          <w:lang w:val="en"/>
        </w:rPr>
      </w:pPr>
      <w:r w:rsidRPr="007703C0">
        <w:rPr>
          <w:lang w:val="en"/>
        </w:rPr>
        <w:t xml:space="preserve">          </w:t>
      </w:r>
      <w:proofErr w:type="gramStart"/>
      <w:r w:rsidRPr="007703C0">
        <w:rPr>
          <w:lang w:val="en"/>
        </w:rPr>
        <w:t>|  Public</w:t>
      </w:r>
      <w:proofErr w:type="gramEnd"/>
      <w:r w:rsidRPr="007703C0">
        <w:rPr>
          <w:lang w:val="en"/>
        </w:rPr>
        <w:t>/Community|</w:t>
      </w:r>
    </w:p>
    <w:p w14:paraId="7070AC0E"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2D858F69" w14:textId="77777777" w:rsidR="007703C0" w:rsidRPr="007703C0" w:rsidRDefault="007703C0" w:rsidP="007703C0">
      <w:pPr>
        <w:rPr>
          <w:lang w:val="en"/>
        </w:rPr>
      </w:pPr>
      <w:r w:rsidRPr="007703C0">
        <w:rPr>
          <w:lang w:val="en"/>
        </w:rPr>
        <w:t xml:space="preserve">                  ↑</w:t>
      </w:r>
    </w:p>
    <w:p w14:paraId="77DB6F35" w14:textId="77777777" w:rsidR="007703C0" w:rsidRPr="007703C0" w:rsidRDefault="007703C0" w:rsidP="007703C0">
      <w:pPr>
        <w:rPr>
          <w:lang w:val="en"/>
        </w:rPr>
      </w:pPr>
      <w:r w:rsidRPr="007703C0">
        <w:rPr>
          <w:lang w:val="en"/>
        </w:rPr>
        <w:t xml:space="preserve">       (Interacts with Surveys and Awareness)</w:t>
      </w:r>
    </w:p>
    <w:p w14:paraId="384629B5" w14:textId="77777777" w:rsidR="007703C0" w:rsidRPr="007703C0" w:rsidRDefault="007703C0" w:rsidP="007703C0">
      <w:pPr>
        <w:rPr>
          <w:lang w:val="en"/>
        </w:rPr>
      </w:pPr>
    </w:p>
    <w:p w14:paraId="76BADC7E"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79A9C282" w14:textId="77777777" w:rsidR="007703C0" w:rsidRPr="007703C0" w:rsidRDefault="007703C0" w:rsidP="007703C0">
      <w:pPr>
        <w:rPr>
          <w:lang w:val="en"/>
        </w:rPr>
      </w:pPr>
      <w:r w:rsidRPr="007703C0">
        <w:rPr>
          <w:lang w:val="en"/>
        </w:rPr>
        <w:t xml:space="preserve">          </w:t>
      </w:r>
      <w:proofErr w:type="gramStart"/>
      <w:r w:rsidRPr="007703C0">
        <w:rPr>
          <w:lang w:val="en"/>
        </w:rPr>
        <w:t>|  Teacher</w:t>
      </w:r>
      <w:proofErr w:type="gramEnd"/>
      <w:r w:rsidRPr="007703C0">
        <w:rPr>
          <w:lang w:val="en"/>
        </w:rPr>
        <w:t>/Mentor |</w:t>
      </w:r>
    </w:p>
    <w:p w14:paraId="0097F56F"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60AF4EB5" w14:textId="77777777" w:rsidR="007703C0" w:rsidRPr="007703C0" w:rsidRDefault="007703C0" w:rsidP="007703C0">
      <w:pPr>
        <w:rPr>
          <w:lang w:val="en"/>
        </w:rPr>
      </w:pPr>
      <w:r w:rsidRPr="007703C0">
        <w:rPr>
          <w:lang w:val="en"/>
        </w:rPr>
        <w:t xml:space="preserve">                  ↑</w:t>
      </w:r>
    </w:p>
    <w:p w14:paraId="406B561D" w14:textId="77777777" w:rsidR="007703C0" w:rsidRPr="007703C0" w:rsidRDefault="007703C0" w:rsidP="007703C0">
      <w:pPr>
        <w:rPr>
          <w:lang w:val="en"/>
        </w:rPr>
      </w:pPr>
      <w:r w:rsidRPr="007703C0">
        <w:rPr>
          <w:lang w:val="en"/>
        </w:rPr>
        <w:t xml:space="preserve">         (Guides and Reviews Work)</w:t>
      </w:r>
    </w:p>
    <w:p w14:paraId="70D36C1A" w14:textId="77777777" w:rsidR="007703C0" w:rsidRPr="007703C0" w:rsidRDefault="007703C0" w:rsidP="007703C0">
      <w:pPr>
        <w:rPr>
          <w:lang w:val="en"/>
        </w:rPr>
      </w:pPr>
      <w:r w:rsidRPr="007703C0">
        <w:rPr>
          <w:lang w:val="en"/>
        </w:rPr>
        <w:lastRenderedPageBreak/>
        <w:t>DATA FLOW DIAGRAM:</w:t>
      </w:r>
    </w:p>
    <w:p w14:paraId="79E70BEA" w14:textId="77777777" w:rsidR="007703C0" w:rsidRPr="007703C0" w:rsidRDefault="007703C0" w:rsidP="007703C0">
      <w:pPr>
        <w:rPr>
          <w:lang w:val="en"/>
        </w:rPr>
      </w:pPr>
      <w:r w:rsidRPr="007703C0">
        <w:rPr>
          <w:lang w:val="en"/>
        </w:rPr>
        <w:t xml:space="preserve">                          +-------------------+</w:t>
      </w:r>
    </w:p>
    <w:p w14:paraId="2FC1148F" w14:textId="77777777" w:rsidR="007703C0" w:rsidRPr="007703C0" w:rsidRDefault="007703C0" w:rsidP="007703C0">
      <w:pPr>
        <w:rPr>
          <w:lang w:val="en"/>
        </w:rPr>
      </w:pPr>
      <w:r w:rsidRPr="007703C0">
        <w:rPr>
          <w:lang w:val="en"/>
        </w:rPr>
        <w:t xml:space="preserve">                          </w:t>
      </w:r>
      <w:proofErr w:type="gramStart"/>
      <w:r w:rsidRPr="007703C0">
        <w:rPr>
          <w:lang w:val="en"/>
        </w:rPr>
        <w:t>|  External</w:t>
      </w:r>
      <w:proofErr w:type="gramEnd"/>
      <w:r w:rsidRPr="007703C0">
        <w:rPr>
          <w:lang w:val="en"/>
        </w:rPr>
        <w:t xml:space="preserve"> </w:t>
      </w:r>
      <w:proofErr w:type="gramStart"/>
      <w:r w:rsidRPr="007703C0">
        <w:rPr>
          <w:lang w:val="en"/>
        </w:rPr>
        <w:t>Sources  |</w:t>
      </w:r>
      <w:proofErr w:type="gramEnd"/>
    </w:p>
    <w:p w14:paraId="1D3E71DE" w14:textId="77777777" w:rsidR="007703C0" w:rsidRPr="007703C0" w:rsidRDefault="007703C0" w:rsidP="007703C0">
      <w:pPr>
        <w:rPr>
          <w:lang w:val="en"/>
        </w:rPr>
      </w:pPr>
      <w:r w:rsidRPr="007703C0">
        <w:rPr>
          <w:lang w:val="en"/>
        </w:rPr>
        <w:t xml:space="preserve">                          | (Books, </w:t>
      </w:r>
      <w:proofErr w:type="gramStart"/>
      <w:r w:rsidRPr="007703C0">
        <w:rPr>
          <w:lang w:val="en"/>
        </w:rPr>
        <w:t>Journals,  |</w:t>
      </w:r>
      <w:proofErr w:type="gramEnd"/>
    </w:p>
    <w:p w14:paraId="7FA302CC" w14:textId="77777777" w:rsidR="007703C0" w:rsidRPr="007703C0" w:rsidRDefault="007703C0" w:rsidP="007703C0">
      <w:pPr>
        <w:rPr>
          <w:lang w:val="en"/>
        </w:rPr>
      </w:pPr>
      <w:r w:rsidRPr="007703C0">
        <w:rPr>
          <w:lang w:val="en"/>
        </w:rPr>
        <w:t xml:space="preserve">                          |   Online </w:t>
      </w:r>
      <w:proofErr w:type="gramStart"/>
      <w:r w:rsidRPr="007703C0">
        <w:rPr>
          <w:lang w:val="en"/>
        </w:rPr>
        <w:t xml:space="preserve">Data)   </w:t>
      </w:r>
      <w:proofErr w:type="gramEnd"/>
      <w:r w:rsidRPr="007703C0">
        <w:rPr>
          <w:lang w:val="en"/>
        </w:rPr>
        <w:t xml:space="preserve">  |</w:t>
      </w:r>
    </w:p>
    <w:p w14:paraId="2BAF524F"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7FF56076" w14:textId="77777777" w:rsidR="007703C0" w:rsidRPr="007703C0" w:rsidRDefault="007703C0" w:rsidP="007703C0">
      <w:pPr>
        <w:rPr>
          <w:lang w:val="en"/>
        </w:rPr>
      </w:pPr>
      <w:r w:rsidRPr="007703C0">
        <w:rPr>
          <w:lang w:val="en"/>
        </w:rPr>
        <w:t xml:space="preserve">                                    |</w:t>
      </w:r>
    </w:p>
    <w:p w14:paraId="03827ED0" w14:textId="77777777" w:rsidR="007703C0" w:rsidRPr="007703C0" w:rsidRDefault="007703C0" w:rsidP="007703C0">
      <w:pPr>
        <w:rPr>
          <w:lang w:val="en"/>
        </w:rPr>
      </w:pPr>
      <w:r w:rsidRPr="007703C0">
        <w:rPr>
          <w:lang w:val="en"/>
        </w:rPr>
        <w:t xml:space="preserve">                                    v</w:t>
      </w:r>
    </w:p>
    <w:p w14:paraId="4047B36D"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19BB297A" w14:textId="77777777" w:rsidR="007703C0" w:rsidRPr="007703C0" w:rsidRDefault="007703C0" w:rsidP="007703C0">
      <w:pPr>
        <w:rPr>
          <w:lang w:val="en"/>
        </w:rPr>
      </w:pPr>
      <w:r w:rsidRPr="007703C0">
        <w:rPr>
          <w:lang w:val="en"/>
        </w:rPr>
        <w:t xml:space="preserve">                           </w:t>
      </w:r>
      <w:proofErr w:type="gramStart"/>
      <w:r w:rsidRPr="007703C0">
        <w:rPr>
          <w:lang w:val="en"/>
        </w:rPr>
        <w:t>|  Collect</w:t>
      </w:r>
      <w:proofErr w:type="gramEnd"/>
      <w:r w:rsidRPr="007703C0">
        <w:rPr>
          <w:lang w:val="en"/>
        </w:rPr>
        <w:t xml:space="preserve"> Data    |&lt;----------------+</w:t>
      </w:r>
    </w:p>
    <w:p w14:paraId="3C32EEBC" w14:textId="77777777" w:rsidR="007703C0" w:rsidRPr="007703C0" w:rsidRDefault="007703C0" w:rsidP="007703C0">
      <w:pPr>
        <w:rPr>
          <w:lang w:val="en"/>
        </w:rPr>
      </w:pPr>
      <w:r w:rsidRPr="007703C0">
        <w:rPr>
          <w:lang w:val="en"/>
        </w:rPr>
        <w:t xml:space="preserve">                           | (Literature &amp;    |                 |</w:t>
      </w:r>
    </w:p>
    <w:p w14:paraId="08FD6BBB" w14:textId="77777777" w:rsidR="007703C0" w:rsidRPr="007703C0" w:rsidRDefault="007703C0" w:rsidP="007703C0">
      <w:pPr>
        <w:rPr>
          <w:lang w:val="en"/>
        </w:rPr>
      </w:pPr>
      <w:r w:rsidRPr="007703C0">
        <w:rPr>
          <w:lang w:val="en"/>
        </w:rPr>
        <w:t xml:space="preserve">                           | Field </w:t>
      </w:r>
      <w:proofErr w:type="gramStart"/>
      <w:r w:rsidRPr="007703C0">
        <w:rPr>
          <w:lang w:val="en"/>
        </w:rPr>
        <w:t>Observation)|</w:t>
      </w:r>
      <w:proofErr w:type="gramEnd"/>
      <w:r w:rsidRPr="007703C0">
        <w:rPr>
          <w:lang w:val="en"/>
        </w:rPr>
        <w:t xml:space="preserve">                 |</w:t>
      </w:r>
    </w:p>
    <w:p w14:paraId="7D1A98B5" w14:textId="77777777" w:rsidR="007703C0" w:rsidRPr="007703C0" w:rsidRDefault="007703C0" w:rsidP="007703C0">
      <w:pPr>
        <w:rPr>
          <w:lang w:val="en"/>
        </w:rPr>
      </w:pPr>
      <w:r w:rsidRPr="007703C0">
        <w:rPr>
          <w:lang w:val="en"/>
        </w:rPr>
        <w:t xml:space="preserve">                           +--------+---------+                 |</w:t>
      </w:r>
    </w:p>
    <w:p w14:paraId="0061454E" w14:textId="77777777" w:rsidR="007703C0" w:rsidRPr="007703C0" w:rsidRDefault="007703C0" w:rsidP="007703C0">
      <w:pPr>
        <w:rPr>
          <w:lang w:val="en"/>
        </w:rPr>
      </w:pPr>
      <w:r w:rsidRPr="007703C0">
        <w:rPr>
          <w:lang w:val="en"/>
        </w:rPr>
        <w:t xml:space="preserve">                                    |                           |</w:t>
      </w:r>
    </w:p>
    <w:p w14:paraId="2EAC6407" w14:textId="77777777" w:rsidR="007703C0" w:rsidRPr="007703C0" w:rsidRDefault="007703C0" w:rsidP="007703C0">
      <w:pPr>
        <w:rPr>
          <w:lang w:val="en"/>
        </w:rPr>
      </w:pPr>
      <w:r w:rsidRPr="007703C0">
        <w:rPr>
          <w:lang w:val="en"/>
        </w:rPr>
        <w:t xml:space="preserve">                                    v                           |</w:t>
      </w:r>
    </w:p>
    <w:p w14:paraId="26863E35" w14:textId="77777777" w:rsidR="007703C0" w:rsidRPr="007703C0" w:rsidRDefault="007703C0" w:rsidP="007703C0">
      <w:pPr>
        <w:rPr>
          <w:lang w:val="en"/>
        </w:rPr>
      </w:pPr>
      <w:r w:rsidRPr="007703C0">
        <w:rPr>
          <w:lang w:val="en"/>
        </w:rPr>
        <w:t xml:space="preserve">                           +------------------+                 |</w:t>
      </w:r>
    </w:p>
    <w:p w14:paraId="5B4852B8" w14:textId="77777777" w:rsidR="007703C0" w:rsidRDefault="007703C0" w:rsidP="007703C0">
      <w:pPr>
        <w:rPr>
          <w:lang w:val="en"/>
        </w:rPr>
      </w:pPr>
    </w:p>
    <w:p w14:paraId="3841BCF6" w14:textId="77777777" w:rsidR="007703C0" w:rsidRDefault="007703C0" w:rsidP="007703C0">
      <w:pPr>
        <w:rPr>
          <w:lang w:val="en"/>
        </w:rPr>
      </w:pPr>
    </w:p>
    <w:p w14:paraId="58FA7133" w14:textId="77777777" w:rsidR="00D00CC1" w:rsidRDefault="00D00CC1" w:rsidP="007703C0">
      <w:pPr>
        <w:rPr>
          <w:lang w:val="en"/>
        </w:rPr>
      </w:pPr>
    </w:p>
    <w:p w14:paraId="070D3B11" w14:textId="1FB40A43" w:rsidR="007703C0" w:rsidRPr="007703C0" w:rsidRDefault="007703C0" w:rsidP="007703C0">
      <w:pPr>
        <w:rPr>
          <w:lang w:val="en"/>
        </w:rPr>
      </w:pPr>
      <w:r w:rsidRPr="007703C0">
        <w:rPr>
          <w:lang w:val="en"/>
        </w:rPr>
        <w:t xml:space="preserve">                           | Identify Species |                 |</w:t>
      </w:r>
    </w:p>
    <w:p w14:paraId="219FBD6A" w14:textId="77777777" w:rsidR="007703C0" w:rsidRPr="007703C0" w:rsidRDefault="007703C0" w:rsidP="007703C0">
      <w:pPr>
        <w:rPr>
          <w:lang w:val="en"/>
        </w:rPr>
      </w:pPr>
      <w:r w:rsidRPr="007703C0">
        <w:rPr>
          <w:lang w:val="en"/>
        </w:rPr>
        <w:t xml:space="preserve">                           +--------+---------+                 |</w:t>
      </w:r>
    </w:p>
    <w:p w14:paraId="083254DE" w14:textId="77777777" w:rsidR="007703C0" w:rsidRPr="007703C0" w:rsidRDefault="007703C0" w:rsidP="007703C0">
      <w:pPr>
        <w:rPr>
          <w:lang w:val="en"/>
        </w:rPr>
      </w:pPr>
      <w:r w:rsidRPr="007703C0">
        <w:rPr>
          <w:lang w:val="en"/>
        </w:rPr>
        <w:t xml:space="preserve">                                    |                           |</w:t>
      </w:r>
    </w:p>
    <w:p w14:paraId="0DEE7575" w14:textId="77777777" w:rsidR="007703C0" w:rsidRPr="007703C0" w:rsidRDefault="007703C0" w:rsidP="007703C0">
      <w:pPr>
        <w:rPr>
          <w:lang w:val="en"/>
        </w:rPr>
      </w:pPr>
      <w:r w:rsidRPr="007703C0">
        <w:rPr>
          <w:lang w:val="en"/>
        </w:rPr>
        <w:t xml:space="preserve">                                    v                           |</w:t>
      </w:r>
    </w:p>
    <w:p w14:paraId="101CD4CF" w14:textId="77777777" w:rsidR="007703C0" w:rsidRPr="007703C0" w:rsidRDefault="007703C0" w:rsidP="007703C0">
      <w:pPr>
        <w:rPr>
          <w:lang w:val="en"/>
        </w:rPr>
      </w:pPr>
      <w:r w:rsidRPr="007703C0">
        <w:rPr>
          <w:lang w:val="en"/>
        </w:rPr>
        <w:t xml:space="preserve">                         +-----------------------+             |</w:t>
      </w:r>
    </w:p>
    <w:p w14:paraId="3D1CD1BB" w14:textId="77777777" w:rsidR="007703C0" w:rsidRPr="007703C0" w:rsidRDefault="007703C0" w:rsidP="007703C0">
      <w:pPr>
        <w:rPr>
          <w:lang w:val="en"/>
        </w:rPr>
      </w:pPr>
      <w:r w:rsidRPr="007703C0">
        <w:rPr>
          <w:lang w:val="en"/>
        </w:rPr>
        <w:t xml:space="preserve">                         |    Analyze Data       |             |</w:t>
      </w:r>
    </w:p>
    <w:p w14:paraId="15A6C62F" w14:textId="77777777" w:rsidR="007703C0" w:rsidRPr="007703C0" w:rsidRDefault="007703C0" w:rsidP="007703C0">
      <w:pPr>
        <w:rPr>
          <w:lang w:val="en"/>
        </w:rPr>
      </w:pPr>
      <w:r w:rsidRPr="007703C0">
        <w:rPr>
          <w:lang w:val="en"/>
        </w:rPr>
        <w:t xml:space="preserve">                         +-----------+-----------+             |</w:t>
      </w:r>
    </w:p>
    <w:p w14:paraId="3A0DA4FC" w14:textId="77777777" w:rsidR="007703C0" w:rsidRPr="007703C0" w:rsidRDefault="007703C0" w:rsidP="007703C0">
      <w:pPr>
        <w:rPr>
          <w:lang w:val="en"/>
        </w:rPr>
      </w:pPr>
      <w:r w:rsidRPr="007703C0">
        <w:rPr>
          <w:lang w:val="en"/>
        </w:rPr>
        <w:lastRenderedPageBreak/>
        <w:t xml:space="preserve">                                     |                         Survey Data</w:t>
      </w:r>
    </w:p>
    <w:p w14:paraId="387F1BF5" w14:textId="77777777" w:rsidR="007703C0" w:rsidRPr="007703C0" w:rsidRDefault="007703C0" w:rsidP="007703C0">
      <w:pPr>
        <w:rPr>
          <w:lang w:val="en"/>
        </w:rPr>
      </w:pPr>
      <w:r w:rsidRPr="007703C0">
        <w:rPr>
          <w:lang w:val="en"/>
        </w:rPr>
        <w:t xml:space="preserve">                                     v                            ^</w:t>
      </w:r>
    </w:p>
    <w:p w14:paraId="7F60599F" w14:textId="77777777" w:rsidR="007703C0" w:rsidRPr="007703C0" w:rsidRDefault="007703C0" w:rsidP="007703C0">
      <w:pPr>
        <w:rPr>
          <w:lang w:val="en"/>
        </w:rPr>
      </w:pPr>
      <w:r w:rsidRPr="007703C0">
        <w:rPr>
          <w:lang w:val="en"/>
        </w:rPr>
        <w:t xml:space="preserve">                           +-----------------------+            |</w:t>
      </w:r>
    </w:p>
    <w:p w14:paraId="2E5B1DE0" w14:textId="77777777" w:rsidR="007703C0" w:rsidRPr="007703C0" w:rsidRDefault="007703C0" w:rsidP="007703C0">
      <w:pPr>
        <w:rPr>
          <w:lang w:val="en"/>
        </w:rPr>
      </w:pPr>
      <w:r w:rsidRPr="007703C0">
        <w:rPr>
          <w:lang w:val="en"/>
        </w:rPr>
        <w:t xml:space="preserve">                           |   Conduct Survey      |------------+</w:t>
      </w:r>
    </w:p>
    <w:p w14:paraId="7895F09D"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2B3CB9DD" w14:textId="77777777" w:rsidR="007703C0" w:rsidRPr="007703C0" w:rsidRDefault="007703C0" w:rsidP="007703C0">
      <w:pPr>
        <w:rPr>
          <w:lang w:val="en"/>
        </w:rPr>
      </w:pPr>
      <w:r w:rsidRPr="007703C0">
        <w:rPr>
          <w:lang w:val="en"/>
        </w:rPr>
        <w:t xml:space="preserve">                                       |</w:t>
      </w:r>
    </w:p>
    <w:p w14:paraId="53B30C74" w14:textId="77777777" w:rsidR="007703C0" w:rsidRPr="007703C0" w:rsidRDefault="007703C0" w:rsidP="007703C0">
      <w:pPr>
        <w:rPr>
          <w:lang w:val="en"/>
        </w:rPr>
      </w:pPr>
      <w:r w:rsidRPr="007703C0">
        <w:rPr>
          <w:lang w:val="en"/>
        </w:rPr>
        <w:t xml:space="preserve">                                       v</w:t>
      </w:r>
    </w:p>
    <w:p w14:paraId="16F1AEB0" w14:textId="77777777" w:rsidR="007703C0" w:rsidRPr="007703C0" w:rsidRDefault="007703C0" w:rsidP="007703C0">
      <w:pPr>
        <w:rPr>
          <w:lang w:val="en"/>
        </w:rPr>
      </w:pPr>
      <w:r w:rsidRPr="007703C0">
        <w:rPr>
          <w:lang w:val="en"/>
        </w:rPr>
        <w:t xml:space="preserve">                             +-------------------+</w:t>
      </w:r>
    </w:p>
    <w:p w14:paraId="50C742AB" w14:textId="77777777" w:rsidR="007703C0" w:rsidRPr="007703C0" w:rsidRDefault="007703C0" w:rsidP="007703C0">
      <w:pPr>
        <w:rPr>
          <w:lang w:val="en"/>
        </w:rPr>
      </w:pPr>
      <w:r w:rsidRPr="007703C0">
        <w:rPr>
          <w:lang w:val="en"/>
        </w:rPr>
        <w:t xml:space="preserve">                             </w:t>
      </w:r>
      <w:proofErr w:type="gramStart"/>
      <w:r w:rsidRPr="007703C0">
        <w:rPr>
          <w:lang w:val="en"/>
        </w:rPr>
        <w:t>|  Awareness</w:t>
      </w:r>
      <w:proofErr w:type="gramEnd"/>
      <w:r w:rsidRPr="007703C0">
        <w:rPr>
          <w:lang w:val="en"/>
        </w:rPr>
        <w:t xml:space="preserve"> &amp;      |</w:t>
      </w:r>
    </w:p>
    <w:p w14:paraId="075584D3" w14:textId="77777777" w:rsidR="007703C0" w:rsidRPr="007703C0" w:rsidRDefault="007703C0" w:rsidP="007703C0">
      <w:pPr>
        <w:rPr>
          <w:lang w:val="en"/>
        </w:rPr>
      </w:pPr>
      <w:r w:rsidRPr="007703C0">
        <w:rPr>
          <w:lang w:val="en"/>
        </w:rPr>
        <w:t xml:space="preserve">                             | Conservation      |</w:t>
      </w:r>
    </w:p>
    <w:p w14:paraId="76D538F0" w14:textId="77777777" w:rsidR="007703C0" w:rsidRPr="007703C0" w:rsidRDefault="007703C0" w:rsidP="007703C0">
      <w:pPr>
        <w:rPr>
          <w:lang w:val="en"/>
        </w:rPr>
      </w:pPr>
      <w:r w:rsidRPr="007703C0">
        <w:rPr>
          <w:lang w:val="en"/>
        </w:rPr>
        <w:t xml:space="preserve">                             </w:t>
      </w:r>
      <w:proofErr w:type="gramStart"/>
      <w:r w:rsidRPr="007703C0">
        <w:rPr>
          <w:lang w:val="en"/>
        </w:rPr>
        <w:t>+-</w:t>
      </w:r>
      <w:proofErr w:type="gramEnd"/>
      <w:r w:rsidRPr="007703C0">
        <w:rPr>
          <w:lang w:val="en"/>
        </w:rPr>
        <w:t>--------+---------+</w:t>
      </w:r>
    </w:p>
    <w:p w14:paraId="6CF6486B" w14:textId="77777777" w:rsidR="007703C0" w:rsidRPr="007703C0" w:rsidRDefault="007703C0" w:rsidP="007703C0">
      <w:pPr>
        <w:rPr>
          <w:lang w:val="en"/>
        </w:rPr>
      </w:pPr>
      <w:r w:rsidRPr="007703C0">
        <w:rPr>
          <w:lang w:val="en"/>
        </w:rPr>
        <w:t xml:space="preserve">                                       |</w:t>
      </w:r>
    </w:p>
    <w:p w14:paraId="3F452D2D" w14:textId="77777777" w:rsidR="007703C0" w:rsidRPr="007703C0" w:rsidRDefault="007703C0" w:rsidP="007703C0">
      <w:pPr>
        <w:rPr>
          <w:lang w:val="en"/>
        </w:rPr>
      </w:pPr>
      <w:r w:rsidRPr="007703C0">
        <w:rPr>
          <w:lang w:val="en"/>
        </w:rPr>
        <w:t xml:space="preserve">                                       v</w:t>
      </w:r>
    </w:p>
    <w:p w14:paraId="5BE2FE5F" w14:textId="77777777" w:rsidR="007703C0" w:rsidRPr="007703C0" w:rsidRDefault="007703C0" w:rsidP="007703C0">
      <w:pPr>
        <w:rPr>
          <w:lang w:val="en"/>
        </w:rPr>
      </w:pPr>
      <w:r w:rsidRPr="007703C0">
        <w:rPr>
          <w:lang w:val="en"/>
        </w:rPr>
        <w:t xml:space="preserve">                             +-------------------+</w:t>
      </w:r>
    </w:p>
    <w:p w14:paraId="2E457959" w14:textId="77777777" w:rsidR="007703C0" w:rsidRPr="007703C0" w:rsidRDefault="007703C0" w:rsidP="007703C0">
      <w:pPr>
        <w:rPr>
          <w:lang w:val="en"/>
        </w:rPr>
      </w:pPr>
      <w:r w:rsidRPr="007703C0">
        <w:rPr>
          <w:lang w:val="en"/>
        </w:rPr>
        <w:t xml:space="preserve">                             </w:t>
      </w:r>
      <w:proofErr w:type="gramStart"/>
      <w:r w:rsidRPr="007703C0">
        <w:rPr>
          <w:lang w:val="en"/>
        </w:rPr>
        <w:t>|  Present</w:t>
      </w:r>
      <w:proofErr w:type="gramEnd"/>
      <w:r w:rsidRPr="007703C0">
        <w:rPr>
          <w:lang w:val="en"/>
        </w:rPr>
        <w:t xml:space="preserve"> </w:t>
      </w:r>
      <w:proofErr w:type="gramStart"/>
      <w:r w:rsidRPr="007703C0">
        <w:rPr>
          <w:lang w:val="en"/>
        </w:rPr>
        <w:t>Findings  |</w:t>
      </w:r>
      <w:proofErr w:type="gramEnd"/>
    </w:p>
    <w:p w14:paraId="3A4D2852" w14:textId="77777777" w:rsidR="007703C0" w:rsidRDefault="007703C0" w:rsidP="007703C0">
      <w:pPr>
        <w:rPr>
          <w:lang w:val="en"/>
        </w:rPr>
      </w:pPr>
      <w:r w:rsidRPr="007703C0">
        <w:rPr>
          <w:lang w:val="en"/>
        </w:rPr>
        <w:t xml:space="preserve">                             +-------------------+</w:t>
      </w:r>
    </w:p>
    <w:p w14:paraId="01274803" w14:textId="77777777" w:rsidR="00694D78" w:rsidRDefault="00694D78" w:rsidP="007703C0">
      <w:pPr>
        <w:rPr>
          <w:lang w:val="en"/>
        </w:rPr>
      </w:pPr>
    </w:p>
    <w:p w14:paraId="7756CC95" w14:textId="1E08E3B6" w:rsidR="00694D78" w:rsidRDefault="00694D78" w:rsidP="00694D78">
      <w:pPr>
        <w:pStyle w:val="Heading2"/>
      </w:pPr>
      <w:r>
        <w:t>1</w:t>
      </w:r>
      <w:r>
        <w:t>1</w:t>
      </w:r>
      <w:r>
        <w:t>. Project Demonstration &amp; Resources</w:t>
      </w:r>
      <w:r>
        <w:t xml:space="preserve"> </w:t>
      </w:r>
    </w:p>
    <w:p w14:paraId="6C8BC238" w14:textId="6D1268EF" w:rsidR="00694D78" w:rsidRPr="00B076A2" w:rsidRDefault="00B076A2" w:rsidP="00694D78">
      <w:pPr>
        <w:rPr>
          <w:b/>
          <w:bCs/>
        </w:rPr>
      </w:pPr>
      <w:r>
        <w:t xml:space="preserve">    </w:t>
      </w:r>
      <w:r w:rsidR="00694D78">
        <w:t xml:space="preserve">   </w:t>
      </w:r>
      <w:r w:rsidR="00694D78" w:rsidRPr="00B076A2">
        <w:rPr>
          <w:b/>
          <w:bCs/>
        </w:rPr>
        <w:t xml:space="preserve">Source </w:t>
      </w:r>
      <w:proofErr w:type="gramStart"/>
      <w:r w:rsidR="00694D78" w:rsidRPr="00B076A2">
        <w:rPr>
          <w:b/>
          <w:bCs/>
        </w:rPr>
        <w:t>Code :</w:t>
      </w:r>
      <w:proofErr w:type="gramEnd"/>
      <w:r w:rsidR="00694D78" w:rsidRPr="00B076A2">
        <w:rPr>
          <w:b/>
          <w:bCs/>
        </w:rPr>
        <w:t xml:space="preserve"> </w:t>
      </w:r>
      <w:hyperlink r:id="rId6" w:history="1">
        <w:r w:rsidRPr="008C1FCB">
          <w:rPr>
            <w:rStyle w:val="Hyperlink"/>
            <w:b/>
            <w:bCs/>
            <w:color w:val="6666FF" w:themeColor="hyperlink" w:themeTint="99"/>
          </w:rPr>
          <w:t>GitHub Repository</w:t>
        </w:r>
      </w:hyperlink>
    </w:p>
    <w:p w14:paraId="0EC77DCB" w14:textId="215FE812" w:rsidR="00380CC4" w:rsidRDefault="00380CC4" w:rsidP="00A07531">
      <w:pPr>
        <w:pStyle w:val="Heading2"/>
      </w:pPr>
    </w:p>
    <w:p w14:paraId="163198C9" w14:textId="0ECCB5F7" w:rsidR="00380CC4" w:rsidRDefault="00000000">
      <w:pPr>
        <w:pStyle w:val="Heading2"/>
      </w:pPr>
      <w:r>
        <w:t>1</w:t>
      </w:r>
      <w:r w:rsidR="00694D78">
        <w:t>2</w:t>
      </w:r>
      <w:r>
        <w:t>. Conclusion</w:t>
      </w:r>
    </w:p>
    <w:p w14:paraId="00503201" w14:textId="0F46BF45" w:rsidR="00D00CC1" w:rsidRPr="00D00CC1" w:rsidRDefault="00D00CC1" w:rsidP="00D00CC1">
      <w:pPr>
        <w:rPr>
          <w:lang w:val="en"/>
        </w:rPr>
      </w:pPr>
      <w:r w:rsidRPr="00D00CC1">
        <w:rPr>
          <w:lang w:val="en"/>
        </w:rPr>
        <w:t>The Marvels of Butterfly Species project highlights the incredible diversity, beauty, and ecological importance of butterflies. Through detailed research and observation, we have gained a deeper understanding of their life cycles, adaptations, and the vital roles they play as pollinators and indicators of environmental health.</w:t>
      </w:r>
    </w:p>
    <w:p w14:paraId="1F9AFE4C" w14:textId="77777777" w:rsidR="00D00CC1" w:rsidRPr="00D00CC1" w:rsidRDefault="00D00CC1" w:rsidP="00D00CC1">
      <w:pPr>
        <w:rPr>
          <w:lang w:val="en"/>
        </w:rPr>
      </w:pPr>
      <w:r w:rsidRPr="00D00CC1">
        <w:rPr>
          <w:lang w:val="en"/>
        </w:rPr>
        <w:t>This study also sheds light on the growing threats butterflies face, including habitat destruction, climate change, and pollution. It emphasizes the urgent need for conservation efforts and public awareness to protect these delicate creatures and the ecosystems they support.</w:t>
      </w:r>
    </w:p>
    <w:p w14:paraId="181A6A5A" w14:textId="77777777" w:rsidR="00D00CC1" w:rsidRPr="00D00CC1" w:rsidRDefault="00D00CC1" w:rsidP="00D00CC1">
      <w:pPr>
        <w:rPr>
          <w:lang w:val="en"/>
        </w:rPr>
      </w:pPr>
      <w:r w:rsidRPr="00D00CC1">
        <w:rPr>
          <w:lang w:val="en"/>
        </w:rPr>
        <w:lastRenderedPageBreak/>
        <w:t>By promoting butterfly-friendly practices and encouraging community involvement, we can help preserve butterfly populations for future generations. Ultimately, butterflies remind us of the delicate balance of nature and inspire us to protect biodiversity in all its forms.</w:t>
      </w:r>
    </w:p>
    <w:p w14:paraId="07BF07CD" w14:textId="486EBE29" w:rsidR="00380CC4" w:rsidRDefault="00380CC4"/>
    <w:p w14:paraId="469B0077" w14:textId="77777777" w:rsidR="00380CC4" w:rsidRDefault="00000000">
      <w:pPr>
        <w:pStyle w:val="Heading2"/>
      </w:pPr>
      <w:r>
        <w:t>References</w:t>
      </w:r>
    </w:p>
    <w:p w14:paraId="436DA986" w14:textId="77777777" w:rsidR="00380CC4" w:rsidRDefault="00000000">
      <w:r>
        <w:t>• Hoskins, A. (2009). Butterflies of the World.</w:t>
      </w:r>
    </w:p>
    <w:p w14:paraId="610D60C8" w14:textId="77777777" w:rsidR="00380CC4" w:rsidRDefault="00000000">
      <w:r>
        <w:t>• New, T. (1997). Butterfly Conservation.</w:t>
      </w:r>
    </w:p>
    <w:p w14:paraId="5946B019" w14:textId="77777777" w:rsidR="00380CC4" w:rsidRDefault="00000000">
      <w:r>
        <w:t>• Pollard, E., &amp; Yates, T. (1993). Monitoring Butterflies for Ecology and Conservation.</w:t>
      </w:r>
    </w:p>
    <w:p w14:paraId="07DE87F3" w14:textId="77777777" w:rsidR="00380CC4" w:rsidRDefault="00000000">
      <w:r>
        <w:t>• Journal of Insect Conservation.</w:t>
      </w:r>
    </w:p>
    <w:p w14:paraId="7F123915" w14:textId="77777777" w:rsidR="00380CC4" w:rsidRDefault="00000000">
      <w:r>
        <w:t>• Encyclopedia of Life (EOL).</w:t>
      </w:r>
    </w:p>
    <w:sectPr w:rsidR="00380C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258485">
    <w:abstractNumId w:val="8"/>
  </w:num>
  <w:num w:numId="2" w16cid:durableId="1745831231">
    <w:abstractNumId w:val="6"/>
  </w:num>
  <w:num w:numId="3" w16cid:durableId="1563180216">
    <w:abstractNumId w:val="5"/>
  </w:num>
  <w:num w:numId="4" w16cid:durableId="1187057891">
    <w:abstractNumId w:val="4"/>
  </w:num>
  <w:num w:numId="5" w16cid:durableId="1346979520">
    <w:abstractNumId w:val="7"/>
  </w:num>
  <w:num w:numId="6" w16cid:durableId="2094468515">
    <w:abstractNumId w:val="3"/>
  </w:num>
  <w:num w:numId="7" w16cid:durableId="1823696347">
    <w:abstractNumId w:val="2"/>
  </w:num>
  <w:num w:numId="8" w16cid:durableId="1969503565">
    <w:abstractNumId w:val="1"/>
  </w:num>
  <w:num w:numId="9" w16cid:durableId="33680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CC4"/>
    <w:rsid w:val="003D1556"/>
    <w:rsid w:val="0040682D"/>
    <w:rsid w:val="00427FBC"/>
    <w:rsid w:val="00694D78"/>
    <w:rsid w:val="007703C0"/>
    <w:rsid w:val="008C1FCB"/>
    <w:rsid w:val="00940D55"/>
    <w:rsid w:val="00A07531"/>
    <w:rsid w:val="00AA1D8D"/>
    <w:rsid w:val="00B076A2"/>
    <w:rsid w:val="00B47730"/>
    <w:rsid w:val="00CB0664"/>
    <w:rsid w:val="00D00CC1"/>
    <w:rsid w:val="00E86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78193"/>
  <w14:defaultImageDpi w14:val="300"/>
  <w15:docId w15:val="{4ED7143D-2BD6-4698-9EB3-5CA38640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076A2"/>
    <w:rPr>
      <w:color w:val="0000FF" w:themeColor="hyperlink"/>
      <w:u w:val="single"/>
    </w:rPr>
  </w:style>
  <w:style w:type="character" w:styleId="UnresolvedMention">
    <w:name w:val="Unresolved Mention"/>
    <w:basedOn w:val="DefaultParagraphFont"/>
    <w:uiPriority w:val="99"/>
    <w:semiHidden/>
    <w:unhideWhenUsed/>
    <w:rsid w:val="00B076A2"/>
    <w:rPr>
      <w:color w:val="605E5C"/>
      <w:shd w:val="clear" w:color="auto" w:fill="E1DFDD"/>
    </w:rPr>
  </w:style>
  <w:style w:type="character" w:styleId="FollowedHyperlink">
    <w:name w:val="FollowedHyperlink"/>
    <w:basedOn w:val="DefaultParagraphFont"/>
    <w:uiPriority w:val="99"/>
    <w:semiHidden/>
    <w:unhideWhenUsed/>
    <w:rsid w:val="00B076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reeshakareti/marvels-of-butterfly-spec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SubrahmanyamDasari</cp:lastModifiedBy>
  <cp:revision>2</cp:revision>
  <dcterms:created xsi:type="dcterms:W3CDTF">2025-09-08T14:26:00Z</dcterms:created>
  <dcterms:modified xsi:type="dcterms:W3CDTF">2025-09-08T14:26:00Z</dcterms:modified>
  <cp:category/>
</cp:coreProperties>
</file>